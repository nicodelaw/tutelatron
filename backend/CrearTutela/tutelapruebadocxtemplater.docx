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JUEZ(A) de {</w:t>
      </w:r>
      <w:proofErr w:type="spellStart"/>
      <w:r w:rsidR="00E97809" w:rsidRPr="00E97809">
        <w:rPr>
          <w:b/>
          <w:lang w:val="es-CO"/>
        </w:rPr>
        <w:t>municipioRadicacionDerechoPeticion</w:t>
      </w:r>
      <w:proofErr w:type="spellEnd"/>
      <w:r w:rsidRPr="00216FE8">
        <w:rPr>
          <w:b/>
          <w:lang w:val="es-CO"/>
        </w:rPr>
        <w:t>}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w:t>
      </w:r>
      <w:proofErr w:type="spellStart"/>
      <w:r w:rsidRPr="00216FE8">
        <w:rPr>
          <w:lang w:val="es-CO"/>
        </w:rPr>
        <w:t>nombredemandante</w:t>
      </w:r>
      <w:proofErr w:type="spellEnd"/>
      <w:r w:rsidRPr="00216FE8">
        <w:rPr>
          <w:lang w:val="es-CO"/>
        </w:rPr>
        <w:t>}</w:t>
      </w:r>
    </w:p>
    <w:p w14:paraId="51126C03" w14:textId="77777777" w:rsidR="008E38D6" w:rsidRPr="00216FE8" w:rsidRDefault="00216FE8">
      <w:pPr>
        <w:rPr>
          <w:lang w:val="es-CO"/>
        </w:rPr>
      </w:pPr>
      <w:r w:rsidRPr="00216FE8">
        <w:rPr>
          <w:b/>
          <w:lang w:val="es-CO"/>
        </w:rPr>
        <w:t xml:space="preserve">Accionado: </w:t>
      </w:r>
      <w:r w:rsidRPr="00216FE8">
        <w:rPr>
          <w:lang w:val="es-CO"/>
        </w:rPr>
        <w:t>{</w:t>
      </w:r>
      <w:proofErr w:type="spellStart"/>
      <w:r w:rsidRPr="00216FE8">
        <w:rPr>
          <w:lang w:val="es-CO"/>
        </w:rPr>
        <w:t>nombredemandado</w:t>
      </w:r>
      <w:proofErr w:type="spellEnd"/>
      <w:r w:rsidRPr="00216FE8">
        <w:rPr>
          <w:lang w:val="es-CO"/>
        </w:rPr>
        <w:t>}</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w:t>
      </w:r>
      <w:r w:rsidR="0044548D">
        <w:rPr>
          <w:lang w:val="es-CO"/>
        </w:rPr>
        <w:t>#</w:t>
      </w:r>
      <w:r w:rsidR="001A53E2">
        <w:rPr>
          <w:lang w:val="es-CO"/>
        </w:rPr>
        <w:t>!a</w:t>
      </w:r>
      <w:r w:rsidR="00BA6D75" w:rsidRPr="00BA6D75">
        <w:rPr>
          <w:lang w:val="es-CO"/>
        </w:rPr>
        <w:t>ctuaApoderado</w:t>
      </w:r>
      <w:r w:rsidR="00A44F26">
        <w:rPr>
          <w:lang w:val="es-CO"/>
        </w:rPr>
        <w:t>}</w:t>
      </w:r>
    </w:p>
    <w:p w14:paraId="785EAE7C" w14:textId="4A27A403" w:rsidR="008E38D6" w:rsidRDefault="00216FE8">
      <w:pPr>
        <w:jc w:val="both"/>
        <w:rPr>
          <w:lang w:val="es-CO"/>
        </w:rPr>
      </w:pPr>
      <w:r w:rsidRPr="00216FE8">
        <w:rPr>
          <w:lang w:val="es-CO"/>
        </w:rPr>
        <w:t>{</w:t>
      </w:r>
      <w:proofErr w:type="spellStart"/>
      <w:r w:rsidRPr="00216FE8">
        <w:rPr>
          <w:lang w:val="es-CO"/>
        </w:rPr>
        <w:t>nombredemandante</w:t>
      </w:r>
      <w:proofErr w:type="spellEnd"/>
      <w:r w:rsidRPr="00216FE8">
        <w:rPr>
          <w:lang w:val="es-CO"/>
        </w:rPr>
        <w:t xml:space="preserve">}, identificado con </w:t>
      </w:r>
      <w:r w:rsidR="004213F8">
        <w:rPr>
          <w:lang w:val="es-CO"/>
        </w:rPr>
        <w:t>{</w:t>
      </w:r>
      <w:proofErr w:type="spellStart"/>
      <w:r w:rsidR="004213F8" w:rsidRPr="004213F8">
        <w:rPr>
          <w:lang w:val="es-CO"/>
        </w:rPr>
        <w:t>tipoDocumentoAccionante</w:t>
      </w:r>
      <w:proofErr w:type="spellEnd"/>
      <w:r w:rsidR="004213F8">
        <w:rPr>
          <w:lang w:val="es-CO"/>
        </w:rPr>
        <w:t>}</w:t>
      </w:r>
      <w:r w:rsidRPr="00216FE8">
        <w:rPr>
          <w:lang w:val="es-CO"/>
        </w:rPr>
        <w:t xml:space="preserve"> número {</w:t>
      </w:r>
      <w:proofErr w:type="spellStart"/>
      <w:r w:rsidRPr="00216FE8">
        <w:rPr>
          <w:lang w:val="es-CO"/>
        </w:rPr>
        <w:t>cedulademandante</w:t>
      </w:r>
      <w:proofErr w:type="spellEnd"/>
      <w:r w:rsidRPr="00216FE8">
        <w:rPr>
          <w:lang w:val="es-CO"/>
        </w:rPr>
        <w:t>}, domiciliado en la ciudad de {</w:t>
      </w:r>
      <w:proofErr w:type="spellStart"/>
      <w:r w:rsidRPr="00216FE8">
        <w:rPr>
          <w:lang w:val="es-CO"/>
        </w:rPr>
        <w:t>domiciliodemandante</w:t>
      </w:r>
      <w:proofErr w:type="spellEnd"/>
      <w:r w:rsidRPr="00216FE8">
        <w:rPr>
          <w:lang w:val="es-CO"/>
        </w:rPr>
        <w:t xml:space="preserve">}, actuando </w:t>
      </w:r>
      <w:r w:rsidR="00A44F26">
        <w:rPr>
          <w:lang w:val="es-CO"/>
        </w:rPr>
        <w:t>en nombre propio</w:t>
      </w:r>
      <w:r w:rsidRPr="00216FE8">
        <w:rPr>
          <w:lang w:val="es-CO"/>
        </w:rPr>
        <w:t xml:space="preserve">, formulo acción de </w:t>
      </w:r>
      <w:r w:rsidRPr="003B4B54">
        <w:rPr>
          <w:u w:val="single"/>
          <w:lang w:val="es-CO"/>
        </w:rPr>
        <w:t>tutela</w:t>
      </w:r>
      <w:r w:rsidRPr="00216FE8">
        <w:rPr>
          <w:lang w:val="es-CO"/>
        </w:rPr>
        <w:t xml:space="preserve"> (artículo 86 Constitución Política) para la protección de mi derecho fundamental de petición (artículo 23 Constitución Política), en contra de: {</w:t>
      </w:r>
      <w:proofErr w:type="spellStart"/>
      <w:r w:rsidRPr="00216FE8">
        <w:rPr>
          <w:lang w:val="es-CO"/>
        </w:rPr>
        <w:t>nombredemandado</w:t>
      </w:r>
      <w:proofErr w:type="spellEnd"/>
      <w:r w:rsidRPr="00216FE8">
        <w:rPr>
          <w:lang w:val="es-CO"/>
        </w:rPr>
        <w:t>},</w:t>
      </w:r>
      <w:r w:rsidR="003B4B54">
        <w:rPr>
          <w:lang w:val="es-CO"/>
        </w:rPr>
        <w:t xml:space="preserve"> </w:t>
      </w:r>
      <w:r w:rsidRPr="00216FE8">
        <w:rPr>
          <w:lang w:val="es-CO"/>
        </w:rPr>
        <w:t>{#</w:t>
      </w:r>
      <w:r w:rsidR="003B4B54" w:rsidRPr="003B4B54">
        <w:rPr>
          <w:lang w:val="es-CO"/>
        </w:rPr>
        <w:t>nombreRepresentanteAccionado</w:t>
      </w:r>
      <w:r w:rsidRPr="00216FE8">
        <w:rPr>
          <w:lang w:val="es-CO"/>
        </w:rPr>
        <w:t>}</w:t>
      </w:r>
      <w:r w:rsidR="003B4B54">
        <w:rPr>
          <w:lang w:val="es-CO"/>
        </w:rPr>
        <w:t xml:space="preserve"> </w:t>
      </w:r>
      <w:r w:rsidR="00867BA3">
        <w:rPr>
          <w:lang w:val="es-CO"/>
        </w:rPr>
        <w:t xml:space="preserve">representado legalmente por </w:t>
      </w:r>
      <w:r>
        <w:rPr>
          <w:lang w:val="es-CO"/>
        </w:rPr>
        <w:t>{</w:t>
      </w:r>
      <w:proofErr w:type="spellStart"/>
      <w:r w:rsidR="003B4B54" w:rsidRPr="003B4B54">
        <w:rPr>
          <w:lang w:val="es-CO"/>
        </w:rPr>
        <w:t>nombreRepresentanteAccionado</w:t>
      </w:r>
      <w:proofErr w:type="spellEnd"/>
      <w:r>
        <w:rPr>
          <w:lang w:val="es-CO"/>
        </w:rPr>
        <w:t>}</w:t>
      </w:r>
      <w:r w:rsidR="003B4B54">
        <w:rPr>
          <w:lang w:val="es-CO"/>
        </w:rPr>
        <w:t xml:space="preserve"> </w:t>
      </w:r>
      <w:r w:rsidRPr="00216FE8">
        <w:rPr>
          <w:lang w:val="es-CO"/>
        </w:rPr>
        <w:t>{/</w:t>
      </w:r>
      <w:proofErr w:type="spellStart"/>
      <w:r w:rsidR="003B4B54" w:rsidRPr="003B4B54">
        <w:rPr>
          <w:lang w:val="es-CO"/>
        </w:rPr>
        <w:t>nombreRepresentanteAccionado</w:t>
      </w:r>
      <w:proofErr w:type="spellEnd"/>
      <w:r w:rsidRPr="00216FE8">
        <w:rPr>
          <w:lang w:val="es-CO"/>
        </w:rPr>
        <w:t>}, o quien haga sus veces, con domicilio en {</w:t>
      </w:r>
      <w:proofErr w:type="spellStart"/>
      <w:r w:rsidRPr="00216FE8">
        <w:rPr>
          <w:lang w:val="es-CO"/>
        </w:rPr>
        <w:t>domiciliodemandado</w:t>
      </w:r>
      <w:proofErr w:type="spellEnd"/>
      <w:r w:rsidRPr="00216FE8">
        <w:rPr>
          <w:lang w:val="es-CO"/>
        </w:rPr>
        <w:t>}, con base en los siguientes hechos:</w:t>
      </w:r>
    </w:p>
    <w:p w14:paraId="6DCBDE87" w14:textId="14B8A5AC" w:rsidR="00A44F26" w:rsidRDefault="00A44F26">
      <w:pPr>
        <w:jc w:val="both"/>
        <w:rPr>
          <w:lang w:val="es-CO"/>
        </w:rPr>
      </w:pPr>
      <w:r>
        <w:rPr>
          <w:lang w:val="es-CO"/>
        </w:rPr>
        <w:t>{/</w:t>
      </w:r>
      <w:r w:rsidR="00545433">
        <w:rPr>
          <w:lang w:val="es-CO"/>
        </w:rPr>
        <w:t>!</w:t>
      </w:r>
      <w:proofErr w:type="spellStart"/>
      <w:r w:rsidR="001A53E2">
        <w:rPr>
          <w:lang w:val="es-CO"/>
        </w:rPr>
        <w:t>a</w:t>
      </w:r>
      <w:r w:rsidR="00BA6D75" w:rsidRPr="00BA6D75">
        <w:rPr>
          <w:lang w:val="es-CO"/>
        </w:rPr>
        <w:t>ctuaApoderado</w:t>
      </w:r>
      <w:proofErr w:type="spellEnd"/>
      <w:r>
        <w:rPr>
          <w:lang w:val="es-CO"/>
        </w:rPr>
        <w:t>}</w:t>
      </w:r>
    </w:p>
    <w:p w14:paraId="5D740BBE" w14:textId="08DE47DC" w:rsidR="00A44F26" w:rsidRDefault="00A44F26">
      <w:pPr>
        <w:jc w:val="both"/>
        <w:rPr>
          <w:lang w:val="es-CO"/>
        </w:rPr>
      </w:pPr>
      <w:r>
        <w:rPr>
          <w:lang w:val="es-CO"/>
        </w:rPr>
        <w:t>{</w:t>
      </w:r>
      <w:r w:rsidR="0044548D">
        <w:rPr>
          <w:lang w:val="es-CO"/>
        </w:rPr>
        <w:t>#</w:t>
      </w:r>
      <w:r>
        <w:rPr>
          <w:lang w:val="es-CO"/>
        </w:rPr>
        <w:t>actuaApoderado}</w:t>
      </w:r>
    </w:p>
    <w:p w14:paraId="6475232F" w14:textId="3B0F7D19" w:rsidR="00A44F26" w:rsidRDefault="00A44F26">
      <w:pPr>
        <w:jc w:val="both"/>
        <w:rPr>
          <w:lang w:val="es-CO"/>
        </w:rPr>
      </w:pPr>
      <w:r w:rsidRPr="00216FE8">
        <w:rPr>
          <w:lang w:val="es-CO"/>
        </w:rPr>
        <w:t>{</w:t>
      </w:r>
      <w:proofErr w:type="spellStart"/>
      <w:r w:rsidRPr="00A44F26">
        <w:rPr>
          <w:lang w:val="es-CO"/>
        </w:rPr>
        <w:t>nombreApoderadoAccionante</w:t>
      </w:r>
      <w:proofErr w:type="spellEnd"/>
      <w:r w:rsidRPr="00216FE8">
        <w:rPr>
          <w:lang w:val="es-CO"/>
        </w:rPr>
        <w:t xml:space="preserve">}, identificado con </w:t>
      </w:r>
      <w:r>
        <w:rPr>
          <w:lang w:val="es-CO"/>
        </w:rPr>
        <w:t>{</w:t>
      </w:r>
      <w:proofErr w:type="spellStart"/>
      <w:r w:rsidRPr="00A44F26">
        <w:rPr>
          <w:lang w:val="es-CO"/>
        </w:rPr>
        <w:t>tipoDocumentoApoderadoAccionante</w:t>
      </w:r>
      <w:proofErr w:type="spellEnd"/>
      <w:r>
        <w:rPr>
          <w:lang w:val="es-CO"/>
        </w:rPr>
        <w:t>}</w:t>
      </w:r>
      <w:r w:rsidRPr="00216FE8">
        <w:rPr>
          <w:lang w:val="es-CO"/>
        </w:rPr>
        <w:t xml:space="preserve"> número {</w:t>
      </w:r>
      <w:proofErr w:type="spellStart"/>
      <w:r w:rsidRPr="00A44F26">
        <w:rPr>
          <w:lang w:val="es-CO"/>
        </w:rPr>
        <w:t>numeroDocumentoApoderadoAccionante</w:t>
      </w:r>
      <w:proofErr w:type="spellEnd"/>
      <w:r w:rsidRPr="00216FE8">
        <w:rPr>
          <w:lang w:val="es-CO"/>
        </w:rPr>
        <w:t xml:space="preserve">}, actuando </w:t>
      </w:r>
      <w:r>
        <w:rPr>
          <w:lang w:val="es-CO"/>
        </w:rPr>
        <w:t xml:space="preserve">como apoderado de </w:t>
      </w:r>
      <w:r w:rsidRPr="00216FE8">
        <w:rPr>
          <w:lang w:val="es-CO"/>
        </w:rPr>
        <w:t>{</w:t>
      </w:r>
      <w:proofErr w:type="spellStart"/>
      <w:r w:rsidRPr="00216FE8">
        <w:rPr>
          <w:lang w:val="es-CO"/>
        </w:rPr>
        <w:t>nombredemandante</w:t>
      </w:r>
      <w:proofErr w:type="spellEnd"/>
      <w:r w:rsidRPr="00216FE8">
        <w:rPr>
          <w:lang w:val="es-CO"/>
        </w:rPr>
        <w:t xml:space="preserve">}, identificado con </w:t>
      </w:r>
      <w:r>
        <w:rPr>
          <w:lang w:val="es-CO"/>
        </w:rPr>
        <w:t>{</w:t>
      </w:r>
      <w:proofErr w:type="spellStart"/>
      <w:r w:rsidRPr="004213F8">
        <w:rPr>
          <w:lang w:val="es-CO"/>
        </w:rPr>
        <w:t>tipoDocumentoAccionante</w:t>
      </w:r>
      <w:proofErr w:type="spellEnd"/>
      <w:r>
        <w:rPr>
          <w:lang w:val="es-CO"/>
        </w:rPr>
        <w:t>}</w:t>
      </w:r>
      <w:r w:rsidRPr="00216FE8">
        <w:rPr>
          <w:lang w:val="es-CO"/>
        </w:rPr>
        <w:t xml:space="preserve"> número {</w:t>
      </w:r>
      <w:proofErr w:type="spellStart"/>
      <w:r w:rsidRPr="00216FE8">
        <w:rPr>
          <w:lang w:val="es-CO"/>
        </w:rPr>
        <w:t>cedulademandante</w:t>
      </w:r>
      <w:proofErr w:type="spellEnd"/>
      <w:r w:rsidRPr="00216FE8">
        <w:rPr>
          <w:lang w:val="es-CO"/>
        </w:rPr>
        <w:t>}, domiciliado en la ciudad de {</w:t>
      </w:r>
      <w:proofErr w:type="spellStart"/>
      <w:r w:rsidRPr="00216FE8">
        <w:rPr>
          <w:lang w:val="es-CO"/>
        </w:rPr>
        <w:t>domiciliodemandante</w:t>
      </w:r>
      <w:proofErr w:type="spellEnd"/>
      <w:r w:rsidRPr="00216FE8">
        <w:rPr>
          <w:lang w:val="es-CO"/>
        </w:rPr>
        <w:t xml:space="preserve">}, formulo acción de </w:t>
      </w:r>
      <w:r w:rsidRPr="003B4B54">
        <w:rPr>
          <w:u w:val="single"/>
          <w:lang w:val="es-CO"/>
        </w:rPr>
        <w:t>tutela</w:t>
      </w:r>
      <w:r w:rsidRPr="00216FE8">
        <w:rPr>
          <w:lang w:val="es-CO"/>
        </w:rPr>
        <w:t xml:space="preserve"> (artículo 86 Constitución Política) para la protección de mi derecho fundamental de petición (artículo 23 Constitución Política), en contra de: {</w:t>
      </w:r>
      <w:proofErr w:type="spellStart"/>
      <w:r w:rsidRPr="00216FE8">
        <w:rPr>
          <w:lang w:val="es-CO"/>
        </w:rPr>
        <w:t>nombredemandado</w:t>
      </w:r>
      <w:proofErr w:type="spellEnd"/>
      <w:r w:rsidRPr="00216FE8">
        <w:rPr>
          <w:lang w:val="es-CO"/>
        </w:rPr>
        <w:t>}</w:t>
      </w:r>
      <w:r>
        <w:rPr>
          <w:lang w:val="es-CO"/>
        </w:rPr>
        <w:t xml:space="preserve"> </w:t>
      </w:r>
      <w:r w:rsidRPr="00216FE8">
        <w:rPr>
          <w:lang w:val="es-CO"/>
        </w:rPr>
        <w:t>{#</w:t>
      </w:r>
      <w:r w:rsidRPr="003B4B54">
        <w:rPr>
          <w:lang w:val="es-CO"/>
        </w:rPr>
        <w:t>nombreRepresentanteAccionado</w:t>
      </w:r>
      <w:r w:rsidRPr="00216FE8">
        <w:rPr>
          <w:lang w:val="es-CO"/>
        </w:rPr>
        <w:t>}</w:t>
      </w:r>
      <w:r w:rsidR="0088648F">
        <w:rPr>
          <w:lang w:val="es-CO"/>
        </w:rPr>
        <w:t>,</w:t>
      </w:r>
      <w:r>
        <w:rPr>
          <w:lang w:val="es-CO"/>
        </w:rPr>
        <w:t xml:space="preserve"> representado legalmente por {</w:t>
      </w:r>
      <w:proofErr w:type="spellStart"/>
      <w:r w:rsidRPr="003B4B54">
        <w:rPr>
          <w:lang w:val="es-CO"/>
        </w:rPr>
        <w:t>nombreRepresentanteAccionado</w:t>
      </w:r>
      <w:proofErr w:type="spellEnd"/>
      <w:r>
        <w:rPr>
          <w:lang w:val="es-CO"/>
        </w:rPr>
        <w:t>}</w:t>
      </w:r>
      <w:r w:rsidR="0047594E">
        <w:rPr>
          <w:lang w:val="es-CO"/>
        </w:rPr>
        <w:t xml:space="preserve">, </w:t>
      </w:r>
      <w:r w:rsidR="0047594E" w:rsidRPr="00216FE8">
        <w:rPr>
          <w:lang w:val="es-CO"/>
        </w:rPr>
        <w:t>o quien haga sus veces,</w:t>
      </w:r>
      <w:r w:rsidR="0047594E">
        <w:rPr>
          <w:lang w:val="es-CO"/>
        </w:rPr>
        <w:t xml:space="preserve"> </w:t>
      </w:r>
      <w:r w:rsidRPr="00216FE8">
        <w:rPr>
          <w:lang w:val="es-CO"/>
        </w:rPr>
        <w:t>{/</w:t>
      </w:r>
      <w:proofErr w:type="spellStart"/>
      <w:r w:rsidRPr="003B4B54">
        <w:rPr>
          <w:lang w:val="es-CO"/>
        </w:rPr>
        <w:t>nombreRepresentanteAccionado</w:t>
      </w:r>
      <w:proofErr w:type="spellEnd"/>
      <w:r w:rsidRPr="00216FE8">
        <w:rPr>
          <w:lang w:val="es-CO"/>
        </w:rPr>
        <w:t>}, con</w:t>
      </w:r>
      <w:r w:rsidR="0047594E">
        <w:rPr>
          <w:lang w:val="es-CO"/>
        </w:rPr>
        <w:t xml:space="preserve"> </w:t>
      </w:r>
      <w:r w:rsidRPr="00216FE8">
        <w:rPr>
          <w:lang w:val="es-CO"/>
        </w:rPr>
        <w:t>base en los siguientes hechos:</w:t>
      </w:r>
    </w:p>
    <w:p w14:paraId="406A078D" w14:textId="4BA7E738" w:rsidR="00A44F26" w:rsidRPr="00216FE8" w:rsidRDefault="00A44F26">
      <w:pPr>
        <w:jc w:val="both"/>
        <w:rPr>
          <w:lang w:val="es-CO"/>
        </w:rPr>
      </w:pPr>
      <w:r>
        <w:rPr>
          <w:lang w:val="es-CO"/>
        </w:rPr>
        <w:t>{/</w:t>
      </w:r>
      <w:proofErr w:type="spellStart"/>
      <w:r>
        <w:rPr>
          <w:lang w:val="es-CO"/>
        </w:rPr>
        <w:t>actuaApoderado</w:t>
      </w:r>
      <w:proofErr w:type="spellEnd"/>
      <w:r>
        <w:rPr>
          <w:lang w:val="es-CO"/>
        </w:rPr>
        <w:t>}</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El {</w:t>
      </w:r>
      <w:proofErr w:type="spellStart"/>
      <w:r w:rsidR="003B4B54" w:rsidRPr="00867BA3">
        <w:rPr>
          <w:lang w:val="es-CO"/>
        </w:rPr>
        <w:t>fechaRadicacionDerechoPeticion</w:t>
      </w:r>
      <w:proofErr w:type="spellEnd"/>
      <w:r w:rsidRPr="00867BA3">
        <w:rPr>
          <w:lang w:val="es-CO"/>
        </w:rPr>
        <w:t>} radiqué un derecho de petición ante {</w:t>
      </w:r>
      <w:proofErr w:type="spellStart"/>
      <w:r w:rsidRPr="00867BA3">
        <w:rPr>
          <w:lang w:val="es-CO"/>
        </w:rPr>
        <w:t>nombredemandado</w:t>
      </w:r>
      <w:proofErr w:type="spellEnd"/>
      <w:r w:rsidRPr="00867BA3">
        <w:rPr>
          <w:lang w:val="es-CO"/>
        </w:rPr>
        <w:t>}.</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w:t>
      </w:r>
      <w:proofErr w:type="spellStart"/>
      <w:r w:rsidRPr="00867BA3">
        <w:rPr>
          <w:lang w:val="es-CO"/>
        </w:rPr>
        <w:t>tipoDerechoDePeticion</w:t>
      </w:r>
      <w:proofErr w:type="spellEnd"/>
      <w:r>
        <w:rPr>
          <w:lang w:val="es-CO"/>
        </w:rPr>
        <w:t>}</w:t>
      </w:r>
      <w:r w:rsidR="0032790D">
        <w:rPr>
          <w:lang w:val="es-CO"/>
        </w:rPr>
        <w:t xml:space="preserve"> y se solicitaba {</w:t>
      </w:r>
      <w:proofErr w:type="spellStart"/>
      <w:r w:rsidR="0032790D" w:rsidRPr="0032790D">
        <w:rPr>
          <w:lang w:val="es-CO"/>
        </w:rPr>
        <w:t>contenidoRespuestaDerechoPeticionTEXTO</w:t>
      </w:r>
      <w:proofErr w:type="spellEnd"/>
      <w:r w:rsidR="0032790D">
        <w:rPr>
          <w:lang w:val="es-CO"/>
        </w:rPr>
        <w:t>}</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xml:space="preserve">{#!respuestaDerechoDePeticion} </w:t>
      </w:r>
    </w:p>
    <w:p w14:paraId="5A0947EF" w14:textId="77777777" w:rsidR="00020A1E" w:rsidRDefault="000F1CBA" w:rsidP="000F1CBA">
      <w:pPr>
        <w:pStyle w:val="Prrafodelista"/>
        <w:numPr>
          <w:ilvl w:val="0"/>
          <w:numId w:val="11"/>
        </w:numPr>
        <w:jc w:val="both"/>
        <w:rPr>
          <w:lang w:val="es-CO"/>
        </w:rPr>
      </w:pPr>
      <w:r>
        <w:rPr>
          <w:lang w:val="es-CO"/>
        </w:rPr>
        <w:t>{</w:t>
      </w:r>
      <w:proofErr w:type="spellStart"/>
      <w:r w:rsidRPr="00867BA3">
        <w:rPr>
          <w:lang w:val="es-CO"/>
        </w:rPr>
        <w:t>nombredemandado</w:t>
      </w:r>
      <w:proofErr w:type="spellEnd"/>
      <w:r>
        <w:rPr>
          <w:lang w:val="es-CO"/>
        </w:rPr>
        <w:t>} no dio respuesta al derecho de petición radicado dentro del término.</w:t>
      </w:r>
    </w:p>
    <w:p w14:paraId="0ABE042C" w14:textId="31199163" w:rsidR="00CC19AE" w:rsidRDefault="000F1CBA" w:rsidP="00020A1E">
      <w:pPr>
        <w:pStyle w:val="Prrafodelista"/>
        <w:ind w:left="790"/>
        <w:jc w:val="both"/>
        <w:rPr>
          <w:lang w:val="es-CO"/>
        </w:rPr>
      </w:pPr>
      <w:r w:rsidRPr="00020A1E">
        <w:rPr>
          <w:lang w:val="es-CO"/>
        </w:rPr>
        <w:t>{/!</w:t>
      </w:r>
      <w:proofErr w:type="spellStart"/>
      <w:r w:rsidRPr="00020A1E">
        <w:rPr>
          <w:lang w:val="es-CO"/>
        </w:rPr>
        <w:t>respuestaDerechoDePeticion</w:t>
      </w:r>
      <w:proofErr w:type="spellEnd"/>
      <w:r w:rsidRPr="00020A1E">
        <w:rPr>
          <w:lang w:val="es-CO"/>
        </w:rPr>
        <w:t>}</w:t>
      </w:r>
      <w:r w:rsidR="00CC19AE">
        <w:rPr>
          <w:lang w:val="es-CO"/>
        </w:rPr>
        <w:t>{#</w:t>
      </w:r>
      <w:r w:rsidR="00CC19AE" w:rsidRPr="00CC19AE">
        <w:rPr>
          <w:lang w:val="es-CO"/>
        </w:rPr>
        <w:t>respuestaDerechoDePeticion</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El día {#</w:t>
      </w:r>
      <w:r w:rsidR="00A90E22" w:rsidRPr="00020A1E">
        <w:rPr>
          <w:lang w:val="es-CO"/>
        </w:rPr>
        <w:t>fechaRespuestaDerechoDePeticion</w:t>
      </w:r>
      <w:r w:rsidRPr="00020A1E">
        <w:rPr>
          <w:lang w:val="es-CO"/>
        </w:rPr>
        <w:t>}</w:t>
      </w:r>
      <w:r w:rsidR="00A90E22" w:rsidRPr="00020A1E">
        <w:rPr>
          <w:lang w:val="es-CO"/>
        </w:rPr>
        <w:t xml:space="preserve">{fechaRespuestaDerechoDePeticion} </w:t>
      </w:r>
      <w:r w:rsidRPr="00020A1E">
        <w:rPr>
          <w:lang w:val="es-CO"/>
        </w:rPr>
        <w:t>{/</w:t>
      </w:r>
      <w:proofErr w:type="spellStart"/>
      <w:r w:rsidR="00A90E22" w:rsidRPr="00020A1E">
        <w:rPr>
          <w:lang w:val="es-CO"/>
        </w:rPr>
        <w:t>fechaRespuestaDerechoDePeticion</w:t>
      </w:r>
      <w:proofErr w:type="spellEnd"/>
      <w:r w:rsidRPr="00020A1E">
        <w:rPr>
          <w:lang w:val="es-CO"/>
        </w:rPr>
        <w:t>}, la demandada dio contestación al derecho de petición</w:t>
      </w:r>
      <w:r w:rsidR="00136A4A" w:rsidRPr="00020A1E">
        <w:rPr>
          <w:lang w:val="es-CO"/>
        </w:rPr>
        <w:t>.</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w:t>
      </w:r>
      <w:r w:rsidR="0044548D" w:rsidRPr="00020A1E">
        <w:rPr>
          <w:lang w:val="es-CO"/>
        </w:rPr>
        <w:t>#</w:t>
      </w:r>
      <w:r w:rsidRPr="00020A1E">
        <w:rPr>
          <w:lang w:val="es-CO"/>
        </w:rPr>
        <w:t>!respuestaDerechoDePeticion}</w:t>
      </w:r>
    </w:p>
    <w:p w14:paraId="31829D6C" w14:textId="349BB5A1" w:rsidR="00295220" w:rsidRDefault="004048A2" w:rsidP="008A7050">
      <w:pPr>
        <w:pStyle w:val="Prrafodelista"/>
        <w:numPr>
          <w:ilvl w:val="0"/>
          <w:numId w:val="11"/>
        </w:numPr>
        <w:jc w:val="both"/>
        <w:rPr>
          <w:lang w:val="es-CO"/>
        </w:rPr>
      </w:pPr>
      <w:r>
        <w:rPr>
          <w:lang w:val="es-CO"/>
        </w:rPr>
        <w:t xml:space="preserve">La respuesta </w:t>
      </w:r>
      <w:r w:rsidR="00216FE8" w:rsidRPr="00867BA3">
        <w:rPr>
          <w:lang w:val="es-CO"/>
        </w:rPr>
        <w:t>al derecho de petición</w:t>
      </w:r>
      <w:r>
        <w:rPr>
          <w:lang w:val="es-CO"/>
        </w:rPr>
        <w:t xml:space="preserve"> </w:t>
      </w:r>
      <w:r w:rsidR="00841F16">
        <w:rPr>
          <w:lang w:val="es-CO"/>
        </w:rPr>
        <w:t>fue {</w:t>
      </w:r>
      <w:proofErr w:type="spellStart"/>
      <w:r w:rsidR="00841F16" w:rsidRPr="00841F16">
        <w:rPr>
          <w:lang w:val="es-CO"/>
        </w:rPr>
        <w:t>respuestaDerechoDePeticion</w:t>
      </w:r>
      <w:proofErr w:type="spellEnd"/>
      <w:r w:rsidR="00841F16">
        <w:rPr>
          <w:lang w:val="es-CO"/>
        </w:rPr>
        <w:t>} debido a que</w:t>
      </w:r>
      <w:r w:rsidR="003A03E0">
        <w:rPr>
          <w:lang w:val="es-CO"/>
        </w:rPr>
        <w:t xml:space="preserve"> </w:t>
      </w:r>
      <w:r w:rsidR="00DD40F3">
        <w:rPr>
          <w:lang w:val="es-CO"/>
        </w:rPr>
        <w:t>{</w:t>
      </w:r>
      <w:proofErr w:type="spellStart"/>
      <w:r w:rsidR="00DD40F3" w:rsidRPr="00DD40F3">
        <w:rPr>
          <w:lang w:val="es-CO"/>
        </w:rPr>
        <w:t>justificacionDerechoDePeticion</w:t>
      </w:r>
      <w:proofErr w:type="spellEnd"/>
      <w:r w:rsidR="00DD40F3">
        <w:rPr>
          <w:lang w:val="es-CO"/>
        </w:rPr>
        <w:t>}</w:t>
      </w:r>
      <w:r w:rsidR="00841F16">
        <w:rPr>
          <w:lang w:val="es-CO"/>
        </w:rPr>
        <w:t xml:space="preserve"> </w:t>
      </w:r>
      <w:r w:rsidR="00216FE8" w:rsidRPr="00867BA3">
        <w:rPr>
          <w:lang w:val="es-CO"/>
        </w:rPr>
        <w:t>.</w:t>
      </w:r>
    </w:p>
    <w:p w14:paraId="44B99F04" w14:textId="7ADDF453" w:rsidR="008A7050" w:rsidRPr="008A7050" w:rsidRDefault="008A7050" w:rsidP="00295220">
      <w:pPr>
        <w:pStyle w:val="Prrafodelista"/>
        <w:ind w:left="790"/>
        <w:jc w:val="both"/>
        <w:rPr>
          <w:lang w:val="es-CO"/>
        </w:rPr>
      </w:pPr>
      <w:r w:rsidRPr="00295220">
        <w:rPr>
          <w:lang w:val="es-CO"/>
        </w:rPr>
        <w:t>{/!respuestaDerechoDePeticion}</w:t>
      </w:r>
      <w:r>
        <w:rPr>
          <w:lang w:val="es-CO"/>
        </w:rPr>
        <w:t>{</w:t>
      </w:r>
      <w:r w:rsidR="0044548D">
        <w:rPr>
          <w:lang w:val="es-CO"/>
        </w:rPr>
        <w:t>#</w:t>
      </w:r>
      <w:r w:rsidRPr="008A7050">
        <w:rPr>
          <w:lang w:val="es-CO"/>
        </w:rPr>
        <w:t>fechaSolicitudTiempoDerechoPeticion</w:t>
      </w:r>
      <w:r>
        <w:rPr>
          <w:lang w:val="es-CO"/>
        </w:rPr>
        <w:t>}</w:t>
      </w:r>
    </w:p>
    <w:p w14:paraId="5B938CCA" w14:textId="77777777" w:rsidR="00295220" w:rsidRDefault="008A7050" w:rsidP="004601A3">
      <w:pPr>
        <w:pStyle w:val="Prrafodelista"/>
        <w:numPr>
          <w:ilvl w:val="0"/>
          <w:numId w:val="11"/>
        </w:numPr>
        <w:jc w:val="both"/>
        <w:rPr>
          <w:lang w:val="es-CO"/>
        </w:rPr>
      </w:pPr>
      <w:r>
        <w:rPr>
          <w:lang w:val="es-CO"/>
        </w:rPr>
        <w:t>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w:t>
      </w:r>
      <w:r w:rsidR="0044548D" w:rsidRPr="00295220">
        <w:rPr>
          <w:lang w:val="es-CO"/>
        </w:rPr>
        <w:t>#s</w:t>
      </w:r>
      <w:r w:rsidRPr="00295220">
        <w:rPr>
          <w:lang w:val="es-CO"/>
        </w:rPr>
        <w:t>egundaRespuestaDerechoPeticion}</w:t>
      </w:r>
    </w:p>
    <w:p w14:paraId="097337D3" w14:textId="1D5C0BF2" w:rsidR="00867BA3" w:rsidRDefault="00867BA3" w:rsidP="00867BA3">
      <w:pPr>
        <w:pStyle w:val="Prrafodelista"/>
        <w:numPr>
          <w:ilvl w:val="0"/>
          <w:numId w:val="11"/>
        </w:numPr>
        <w:jc w:val="both"/>
        <w:rPr>
          <w:lang w:val="es-CO"/>
        </w:rPr>
      </w:pPr>
      <w:r>
        <w:rPr>
          <w:lang w:val="es-CO"/>
        </w:rPr>
        <w:t>T</w:t>
      </w:r>
      <w:r w:rsidR="00216FE8" w:rsidRPr="00867BA3">
        <w:rPr>
          <w:lang w:val="es-CO"/>
        </w:rPr>
        <w:t>ranscurrido este término, la entidad emitió respuesta al derecho de petición el día {</w:t>
      </w:r>
      <w:r w:rsidR="0044548D">
        <w:rPr>
          <w:lang w:val="es-CO"/>
        </w:rPr>
        <w:t>#</w:t>
      </w:r>
      <w:r w:rsidR="00FD2E32" w:rsidRPr="00FD2E32">
        <w:rPr>
          <w:lang w:val="es-CO"/>
        </w:rPr>
        <w:t>fechaRespuestaDerechoDePeticionTAdicional</w:t>
      </w:r>
      <w:r w:rsidR="00216FE8" w:rsidRPr="00867BA3">
        <w:rPr>
          <w:lang w:val="es-CO"/>
        </w:rPr>
        <w:t>}</w:t>
      </w:r>
      <w:r w:rsidR="00FD2E32">
        <w:rPr>
          <w:lang w:val="es-CO"/>
        </w:rPr>
        <w:t>{</w:t>
      </w:r>
      <w:r w:rsidR="00FD2E32" w:rsidRPr="00FD2E32">
        <w:rPr>
          <w:lang w:val="es-CO"/>
        </w:rPr>
        <w:t>fechaRespuestaDerechoDePeticionTAdicional</w:t>
      </w:r>
      <w:r w:rsidR="00FD2E32">
        <w:rPr>
          <w:lang w:val="es-CO"/>
        </w:rPr>
        <w:t>}</w:t>
      </w:r>
      <w:r w:rsidR="00216FE8" w:rsidRPr="00867BA3">
        <w:rPr>
          <w:lang w:val="es-CO"/>
        </w:rPr>
        <w:t>{/</w:t>
      </w:r>
      <w:r w:rsidR="00FD2E32" w:rsidRPr="00FD2E32">
        <w:rPr>
          <w:lang w:val="es-CO"/>
        </w:rPr>
        <w:t>fechaRespuestaDerechoDePeticionTAdicional</w:t>
      </w:r>
      <w:r w:rsidR="00216FE8" w:rsidRPr="00867BA3">
        <w:rPr>
          <w:lang w:val="es-CO"/>
        </w:rPr>
        <w:t>}.</w:t>
      </w:r>
    </w:p>
    <w:p w14:paraId="1ED06ADE" w14:textId="77777777" w:rsidR="007C58C8" w:rsidRDefault="007C58C8" w:rsidP="007C58C8">
      <w:pPr>
        <w:pStyle w:val="Prrafodelista"/>
        <w:ind w:left="790"/>
        <w:jc w:val="both"/>
        <w:rPr>
          <w:lang w:val="es-CO"/>
        </w:rPr>
      </w:pPr>
    </w:p>
    <w:p w14:paraId="6866832E" w14:textId="60110FFC"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al derecho de petición</w:t>
      </w:r>
      <w:r>
        <w:rPr>
          <w:lang w:val="es-CO"/>
        </w:rPr>
        <w:t xml:space="preserve"> fue {</w:t>
      </w:r>
      <w:proofErr w:type="spellStart"/>
      <w:r w:rsidRPr="007C58C8">
        <w:rPr>
          <w:lang w:val="es-CO"/>
        </w:rPr>
        <w:t>respuestaTiempoAdicional</w:t>
      </w:r>
      <w:proofErr w:type="spellEnd"/>
      <w:r>
        <w:rPr>
          <w:lang w:val="es-CO"/>
        </w:rPr>
        <w:t>} debido a que</w:t>
      </w:r>
      <w:r w:rsidR="003A03E0">
        <w:rPr>
          <w:lang w:val="es-CO"/>
        </w:rPr>
        <w:t xml:space="preserve"> </w:t>
      </w:r>
      <w:r w:rsidR="00FD2E32">
        <w:rPr>
          <w:lang w:val="es-CO"/>
        </w:rPr>
        <w:t>{</w:t>
      </w:r>
      <w:r w:rsidR="00FD2E32" w:rsidRPr="00FD2E32">
        <w:rPr>
          <w:lang w:val="es-CO"/>
        </w:rPr>
        <w:t xml:space="preserve"> </w:t>
      </w:r>
      <w:proofErr w:type="spellStart"/>
      <w:r w:rsidR="00FD2E32" w:rsidRPr="00FD2E32">
        <w:rPr>
          <w:lang w:val="es-CO"/>
        </w:rPr>
        <w:t>contenidoRespuestaPeticionTAdicional</w:t>
      </w:r>
      <w:proofErr w:type="spellEnd"/>
      <w:r w:rsidR="00FD2E32">
        <w:rPr>
          <w:lang w:val="es-CO"/>
        </w:rPr>
        <w:t>}</w:t>
      </w:r>
      <w:r w:rsidR="00295220">
        <w:rPr>
          <w:lang w:val="es-CO"/>
        </w:rPr>
        <w:t>.</w:t>
      </w:r>
      <w:r w:rsidR="00DD40F3">
        <w:rPr>
          <w:lang w:val="es-CO"/>
        </w:rPr>
        <w:t xml:space="preserve"> </w:t>
      </w:r>
    </w:p>
    <w:p w14:paraId="1C4DE9FD" w14:textId="35BE80F8" w:rsidR="004601A3" w:rsidRPr="00295220" w:rsidRDefault="004601A3" w:rsidP="00295220">
      <w:pPr>
        <w:spacing w:after="0"/>
        <w:rPr>
          <w:lang w:val="es-CO"/>
        </w:rPr>
      </w:pPr>
      <w:r w:rsidRPr="00295220">
        <w:rPr>
          <w:lang w:val="es-CO"/>
        </w:rPr>
        <w:t>{/segundaRespuestaDerechoPeticion}{</w:t>
      </w:r>
      <w:r w:rsidR="0044548D" w:rsidRPr="00295220">
        <w:rPr>
          <w:lang w:val="es-CO"/>
        </w:rPr>
        <w:t>#</w:t>
      </w:r>
      <w:r w:rsidRPr="00295220">
        <w:rPr>
          <w:lang w:val="es-CO"/>
        </w:rPr>
        <w:t>segundaRespuestaDerechoPeticion}</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emitió respuesta al derecho de petición.</w:t>
      </w:r>
    </w:p>
    <w:p w14:paraId="4825E247" w14:textId="7D54B435" w:rsidR="008E38D6" w:rsidRPr="00216FE8" w:rsidRDefault="004601A3" w:rsidP="00731D4D">
      <w:pPr>
        <w:jc w:val="both"/>
        <w:rPr>
          <w:lang w:val="es-CO"/>
        </w:rPr>
      </w:pPr>
      <w:r>
        <w:rPr>
          <w:lang w:val="es-CO"/>
        </w:rPr>
        <w:t>{/</w:t>
      </w:r>
      <w:r w:rsidRPr="004601A3">
        <w:rPr>
          <w:lang w:val="es-CO"/>
        </w:rPr>
        <w:t>segundaRespuestaDerechoPeticion</w:t>
      </w:r>
      <w:r>
        <w:rPr>
          <w:lang w:val="es-CO"/>
        </w:rPr>
        <w:t>}</w:t>
      </w:r>
      <w:r w:rsidR="008A7050">
        <w:rPr>
          <w:lang w:val="es-CO"/>
        </w:rPr>
        <w:t>{/</w:t>
      </w:r>
      <w:r w:rsidR="008A7050" w:rsidRPr="008A7050">
        <w:rPr>
          <w:lang w:val="es-CO"/>
        </w:rPr>
        <w:t>fechaSolicitudTiempoDerechoPeticion</w:t>
      </w:r>
      <w:r w:rsidR="008A7050">
        <w:rPr>
          <w:lang w:val="es-CO"/>
        </w:rPr>
        <w:t>}</w:t>
      </w:r>
      <w:r w:rsidR="00867BA3" w:rsidRPr="00867BA3">
        <w:rPr>
          <w:lang w:val="es-CO"/>
        </w:rPr>
        <w:t>{/respuestaDerechoDePeticion}</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w:t>
      </w:r>
      <w:r w:rsidRPr="00867BA3">
        <w:rPr>
          <w:lang w:val="es-CO"/>
        </w:rPr>
        <w:t>tipoDerechoDePeticion</w:t>
      </w:r>
      <w:r>
        <w:rPr>
          <w:lang w:val="es-CO"/>
        </w:rPr>
        <w:t>Documentos}</w:t>
      </w:r>
      <w:r>
        <w:rPr>
          <w:iCs/>
          <w:lang w:val="es-CO"/>
        </w:rPr>
        <w:t xml:space="preserve"> </w:t>
      </w:r>
      <w:r w:rsidR="00216FE8" w:rsidRPr="00216FE8">
        <w:rPr>
          <w:lang w:val="es-CO"/>
        </w:rPr>
        <w:t>El artículo 14 de la Ley 1755 de 2015 señala los términos en los que se debe dar respuesta a los derechos de petición. Así, para el caso de los derechos de petición de solicitud de documentos el término de respuesta de la petición es de 10 días.</w:t>
      </w:r>
    </w:p>
    <w:p w14:paraId="0990770E" w14:textId="4FB870DD" w:rsidR="003D3479" w:rsidRPr="003D3479" w:rsidRDefault="00216FE8">
      <w:pPr>
        <w:jc w:val="both"/>
        <w:rPr>
          <w:iCs/>
          <w:lang w:val="es-CO"/>
        </w:rPr>
      </w:pPr>
      <w:r w:rsidRPr="00216FE8">
        <w:rPr>
          <w:lang w:val="es-CO"/>
        </w:rPr>
        <w:t>Igualmente, señala la norma que, en caso de que se hayan solicitado documentos y la entidad no haya dado respuesta al derecho de petición, se configura silencio administrativo positivo. Por tanto, la entidad ya no podrá negarse a entregar los documentos solicitados.</w:t>
      </w:r>
      <w:r w:rsidR="003D3479">
        <w:rPr>
          <w:lang w:val="es-CO"/>
        </w:rPr>
        <w:t xml:space="preserve"> </w:t>
      </w:r>
      <w:r w:rsidR="003D3479">
        <w:rPr>
          <w:iCs/>
          <w:lang w:val="es-CO"/>
        </w:rPr>
        <w:t>{/</w:t>
      </w:r>
      <w:proofErr w:type="spellStart"/>
      <w:r w:rsidR="003D3479" w:rsidRPr="00867BA3">
        <w:rPr>
          <w:lang w:val="es-CO"/>
        </w:rPr>
        <w:t>tipoDerechoDePeticion</w:t>
      </w:r>
      <w:r w:rsidR="003D3479">
        <w:rPr>
          <w:lang w:val="es-CO"/>
        </w:rPr>
        <w:t>Documentos</w:t>
      </w:r>
      <w:proofErr w:type="spellEnd"/>
      <w:r w:rsidR="003D3479">
        <w:rPr>
          <w:lang w:val="es-CO"/>
        </w:rPr>
        <w:t>}</w:t>
      </w:r>
    </w:p>
    <w:p w14:paraId="0D4EE531" w14:textId="6BCBB1F8" w:rsidR="003D3479" w:rsidRDefault="003D3479">
      <w:pPr>
        <w:jc w:val="both"/>
        <w:rPr>
          <w:lang w:val="es-CO"/>
        </w:rPr>
      </w:pPr>
      <w:r>
        <w:rPr>
          <w:iCs/>
          <w:lang w:val="es-CO"/>
        </w:rPr>
        <w:t>{#</w:t>
      </w:r>
      <w:r w:rsidR="00425443" w:rsidRPr="00425443">
        <w:rPr>
          <w:lang w:val="es-CO"/>
        </w:rPr>
        <w:t>tipoDerechoDePeticionInformacion</w:t>
      </w:r>
      <w:r>
        <w:rPr>
          <w:lang w:val="es-CO"/>
        </w:rPr>
        <w:t>}</w:t>
      </w:r>
      <w:r w:rsidR="00387308">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solicitud de información</w:t>
      </w:r>
      <w:r w:rsidRPr="00216FE8">
        <w:rPr>
          <w:lang w:val="es-CO"/>
        </w:rPr>
        <w:t xml:space="preserve"> el término de respuesta de la petición es de </w:t>
      </w:r>
      <w:r w:rsidR="00357194">
        <w:rPr>
          <w:lang w:val="es-CO"/>
        </w:rPr>
        <w:t xml:space="preserve">10 </w:t>
      </w:r>
      <w:r w:rsidRPr="00216FE8">
        <w:rPr>
          <w:lang w:val="es-CO"/>
        </w:rPr>
        <w:t>días.</w:t>
      </w:r>
      <w:r w:rsidR="00387308">
        <w:rPr>
          <w:lang w:val="es-CO"/>
        </w:rPr>
        <w:t xml:space="preserve"> </w:t>
      </w:r>
      <w:r>
        <w:rPr>
          <w:iCs/>
          <w:lang w:val="es-CO"/>
        </w:rPr>
        <w:t>{/</w:t>
      </w:r>
      <w:proofErr w:type="spellStart"/>
      <w:r w:rsidR="00425443" w:rsidRPr="00425443">
        <w:rPr>
          <w:lang w:val="es-CO"/>
        </w:rPr>
        <w:t>tipoDerechoDePeticionInformacion</w:t>
      </w:r>
      <w:proofErr w:type="spellEnd"/>
      <w:r>
        <w:rPr>
          <w:lang w:val="es-CO"/>
        </w:rPr>
        <w:t>}</w:t>
      </w:r>
    </w:p>
    <w:p w14:paraId="007754C2" w14:textId="66251008" w:rsidR="00357194" w:rsidRDefault="00357194">
      <w:pPr>
        <w:jc w:val="both"/>
        <w:rPr>
          <w:lang w:val="es-CO"/>
        </w:rPr>
      </w:pPr>
      <w:r>
        <w:rPr>
          <w:iCs/>
          <w:lang w:val="es-CO"/>
        </w:rPr>
        <w:t>{#</w:t>
      </w:r>
      <w:r w:rsidRPr="00425443">
        <w:rPr>
          <w:lang w:val="es-CO"/>
        </w:rPr>
        <w:t>tipoDerechoDePeticion</w:t>
      </w:r>
      <w:r>
        <w:rPr>
          <w:lang w:val="es-CO"/>
        </w:rPr>
        <w:t xml:space="preserve">Consulta} </w:t>
      </w:r>
      <w:r w:rsidRPr="00216FE8">
        <w:rPr>
          <w:lang w:val="es-CO"/>
        </w:rPr>
        <w:t xml:space="preserve">El artículo 14 de la Ley 1755 de 2015 señala los términos en los que se debe dar respuesta a los derechos de petición. Así, para el caso de los derechos de petición de </w:t>
      </w:r>
      <w:r>
        <w:rPr>
          <w:lang w:val="es-CO"/>
        </w:rPr>
        <w:t>solicitud de información</w:t>
      </w:r>
      <w:r w:rsidRPr="00216FE8">
        <w:rPr>
          <w:lang w:val="es-CO"/>
        </w:rPr>
        <w:t xml:space="preserve"> el término de respuesta de la petición es de </w:t>
      </w:r>
      <w:r>
        <w:rPr>
          <w:lang w:val="es-CO"/>
        </w:rPr>
        <w:t xml:space="preserve">30 </w:t>
      </w:r>
      <w:r w:rsidRPr="00216FE8">
        <w:rPr>
          <w:lang w:val="es-CO"/>
        </w:rPr>
        <w:t>días.</w:t>
      </w:r>
      <w:r>
        <w:rPr>
          <w:lang w:val="es-CO"/>
        </w:rPr>
        <w:t xml:space="preserve"> </w:t>
      </w:r>
      <w:r>
        <w:rPr>
          <w:iCs/>
          <w:lang w:val="es-CO"/>
        </w:rPr>
        <w:t>{/</w:t>
      </w:r>
      <w:proofErr w:type="spellStart"/>
      <w:r w:rsidRPr="00425443">
        <w:rPr>
          <w:lang w:val="es-CO"/>
        </w:rPr>
        <w:t>tipoDerechoDePeticio</w:t>
      </w:r>
      <w:r>
        <w:rPr>
          <w:lang w:val="es-CO"/>
        </w:rPr>
        <w:t>nConsulta</w:t>
      </w:r>
      <w:proofErr w:type="spellEnd"/>
      <w:r>
        <w:rPr>
          <w:lang w:val="es-CO"/>
        </w:rPr>
        <w:t>}</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{#actuaApoderado}mi mandante es {/</w:t>
      </w:r>
      <w:proofErr w:type="spellStart"/>
      <w:r w:rsidR="00EB5BF7">
        <w:rPr>
          <w:lang w:val="es-CO"/>
        </w:rPr>
        <w:t>actuaApoderado</w:t>
      </w:r>
      <w:proofErr w:type="spellEnd"/>
      <w:r w:rsidR="00EB5BF7">
        <w:rPr>
          <w:lang w:val="es-CO"/>
        </w:rPr>
        <w:t>}{#!actuaApoderado}soy{/!actuaApoderado}</w:t>
      </w:r>
      <w:r w:rsidRPr="00216FE8">
        <w:rPr>
          <w:lang w:val="es-CO"/>
        </w:rPr>
        <w:t>el titular del derecho fundamental de petición, que, en este caso, fue vulnerado por {</w:t>
      </w:r>
      <w:proofErr w:type="spellStart"/>
      <w:r w:rsidRPr="00216FE8">
        <w:rPr>
          <w:lang w:val="es-CO"/>
        </w:rPr>
        <w:t>nombredemandado</w:t>
      </w:r>
      <w:proofErr w:type="spellEnd"/>
      <w:r w:rsidRPr="00216FE8">
        <w:rPr>
          <w:lang w:val="es-CO"/>
        </w:rPr>
        <w:t>}.</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En el presente caso, fue {</w:t>
      </w:r>
      <w:proofErr w:type="spellStart"/>
      <w:r w:rsidRPr="00216FE8">
        <w:rPr>
          <w:lang w:val="es-CO"/>
        </w:rPr>
        <w:t>nombredemandado</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Que se declare que {</w:t>
      </w:r>
      <w:proofErr w:type="spellStart"/>
      <w:r w:rsidRPr="00126F2A">
        <w:rPr>
          <w:lang w:val="es-CO"/>
        </w:rPr>
        <w:t>nombredemandado</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w:t>
      </w:r>
      <w:proofErr w:type="spellStart"/>
      <w:r w:rsidR="007140EA" w:rsidRPr="00126F2A">
        <w:rPr>
          <w:lang w:val="es-CO"/>
        </w:rPr>
        <w:t>nombredemandante</w:t>
      </w:r>
      <w:proofErr w:type="spellEnd"/>
      <w:r w:rsidR="007140EA" w:rsidRPr="00126F2A">
        <w:rPr>
          <w:lang w:val="es-CO"/>
        </w:rPr>
        <w:t>}</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Que se ordene a {</w:t>
      </w:r>
      <w:proofErr w:type="spellStart"/>
      <w:r w:rsidRPr="00126F2A">
        <w:rPr>
          <w:lang w:val="es-CO"/>
        </w:rPr>
        <w:t>nombredemandado</w:t>
      </w:r>
      <w:proofErr w:type="spellEnd"/>
      <w:r w:rsidRPr="00126F2A">
        <w:rPr>
          <w:lang w:val="es-CO"/>
        </w:rPr>
        <w:t xml:space="preserve">} dar una respuesta clara, de fondo y sin respuestas evasivas al derecho de petición </w:t>
      </w:r>
      <w:r w:rsidR="00126F2A">
        <w:rPr>
          <w:lang w:val="es-CO"/>
        </w:rPr>
        <w:t>de {</w:t>
      </w:r>
      <w:proofErr w:type="spellStart"/>
      <w:r w:rsidR="00126F2A" w:rsidRPr="00126F2A">
        <w:rPr>
          <w:lang w:val="es-CO"/>
        </w:rPr>
        <w:t>tipoDerechoDePeticion</w:t>
      </w:r>
      <w:proofErr w:type="spellEnd"/>
      <w:r w:rsidR="00126F2A">
        <w:rPr>
          <w:lang w:val="es-CO"/>
        </w:rPr>
        <w:t xml:space="preserve">} </w:t>
      </w:r>
      <w:r w:rsidRPr="00126F2A">
        <w:rPr>
          <w:lang w:val="es-CO"/>
        </w:rPr>
        <w:t>radicado el día {</w:t>
      </w:r>
      <w:proofErr w:type="spellStart"/>
      <w:r w:rsidRPr="00126F2A">
        <w:rPr>
          <w:lang w:val="es-CO"/>
        </w:rPr>
        <w:t>fecharadicacion</w:t>
      </w:r>
      <w:proofErr w:type="spellEnd"/>
      <w:r w:rsidRPr="00126F2A">
        <w:rPr>
          <w:lang w:val="es-CO"/>
        </w:rPr>
        <w:t xml:space="preserve">}. </w:t>
      </w:r>
    </w:p>
    <w:p w14:paraId="298BEE0F" w14:textId="45C73F06" w:rsidR="00126F2A" w:rsidRPr="00126F2A" w:rsidRDefault="00126F2A" w:rsidP="00126F2A">
      <w:pPr>
        <w:pStyle w:val="Prrafodelista"/>
        <w:numPr>
          <w:ilvl w:val="0"/>
          <w:numId w:val="13"/>
        </w:numPr>
        <w:jc w:val="both"/>
        <w:rPr>
          <w:lang w:val="es-CO"/>
        </w:rPr>
      </w:pPr>
      <w:r>
        <w:rPr>
          <w:lang w:val="es-CO"/>
        </w:rPr>
        <w:t>Que, en consecuencia, se ordene a {</w:t>
      </w:r>
      <w:proofErr w:type="spellStart"/>
      <w:r>
        <w:rPr>
          <w:lang w:val="es-CO"/>
        </w:rPr>
        <w:t>nombredemandado</w:t>
      </w:r>
      <w:proofErr w:type="spellEnd"/>
      <w:r>
        <w:rPr>
          <w:lang w:val="es-CO"/>
        </w:rPr>
        <w:t xml:space="preserve">} a </w:t>
      </w:r>
      <w:r>
        <w:rPr>
          <w:iCs/>
          <w:lang w:val="es-CO"/>
        </w:rPr>
        <w:t>{#</w:t>
      </w:r>
      <w:r w:rsidRPr="00867BA3">
        <w:rPr>
          <w:lang w:val="es-CO"/>
        </w:rPr>
        <w:t>tipoDerechoDePeticion</w:t>
      </w:r>
      <w:r>
        <w:rPr>
          <w:lang w:val="es-CO"/>
        </w:rPr>
        <w:t xml:space="preserve">Documentos}entregar el documento </w:t>
      </w:r>
      <w:r w:rsidR="003C3014">
        <w:rPr>
          <w:lang w:val="es-CO"/>
        </w:rPr>
        <w:t>{</w:t>
      </w:r>
      <w:proofErr w:type="spellStart"/>
      <w:r w:rsidR="003C3014" w:rsidRPr="003C3014">
        <w:rPr>
          <w:lang w:val="es-CO"/>
        </w:rPr>
        <w:t>contenidoRespuestaDerechoPeticionTEXTO</w:t>
      </w:r>
      <w:proofErr w:type="spellEnd"/>
      <w:r w:rsidR="003C3014">
        <w:rPr>
          <w:lang w:val="es-CO"/>
        </w:rPr>
        <w:t>}</w:t>
      </w:r>
      <w:r>
        <w:rPr>
          <w:lang w:val="es-CO"/>
        </w:rPr>
        <w:t xml:space="preserve"> </w:t>
      </w:r>
      <w:r w:rsidR="00E83610">
        <w:rPr>
          <w:lang w:val="es-CO"/>
        </w:rPr>
        <w:t xml:space="preserve">dentro de los 03 días siguientes a la decisión </w:t>
      </w:r>
      <w:r>
        <w:rPr>
          <w:iCs/>
          <w:lang w:val="es-CO"/>
        </w:rPr>
        <w:t>{/</w:t>
      </w:r>
      <w:r w:rsidRPr="00867BA3">
        <w:rPr>
          <w:lang w:val="es-CO"/>
        </w:rPr>
        <w:t>tipoDerechoDePeticion</w:t>
      </w:r>
      <w:r>
        <w:rPr>
          <w:lang w:val="es-CO"/>
        </w:rPr>
        <w:t>Documentos}</w:t>
      </w:r>
      <w:r>
        <w:rPr>
          <w:iCs/>
          <w:lang w:val="es-CO"/>
        </w:rPr>
        <w:t>{#</w:t>
      </w:r>
      <w:r w:rsidRPr="00867BA3">
        <w:rPr>
          <w:lang w:val="es-CO"/>
        </w:rPr>
        <w:t>tipoDerechoDePeticion</w:t>
      </w:r>
      <w:r>
        <w:rPr>
          <w:lang w:val="es-CO"/>
        </w:rPr>
        <w:t>Informacion}</w:t>
      </w:r>
      <w:r w:rsidR="00896E2A">
        <w:rPr>
          <w:lang w:val="es-CO"/>
        </w:rPr>
        <w:t>dar respuesta a la solicitud de información</w:t>
      </w:r>
      <w:r w:rsidR="003C3014">
        <w:rPr>
          <w:lang w:val="es-CO"/>
        </w:rPr>
        <w:t>: {</w:t>
      </w:r>
      <w:r w:rsidR="003C3014" w:rsidRPr="003C3014">
        <w:rPr>
          <w:lang w:val="es-CO"/>
        </w:rPr>
        <w:t>contenidoRespuestaDerechoPeticionTEXTO</w:t>
      </w:r>
      <w:r w:rsidR="003C3014">
        <w:rPr>
          <w:lang w:val="es-CO"/>
        </w:rPr>
        <w:t>}</w:t>
      </w:r>
      <w:r>
        <w:rPr>
          <w:lang w:val="es-CO"/>
        </w:rPr>
        <w:t>{/</w:t>
      </w:r>
      <w:r w:rsidRPr="00867BA3">
        <w:rPr>
          <w:lang w:val="es-CO"/>
        </w:rPr>
        <w:t>tipoDerechoDePeticion</w:t>
      </w:r>
      <w:r>
        <w:rPr>
          <w:lang w:val="es-CO"/>
        </w:rPr>
        <w:t>Informacion}</w:t>
      </w:r>
      <w:r w:rsidR="00896E2A">
        <w:rPr>
          <w:lang w:val="es-CO"/>
        </w:rPr>
        <w:t>{#</w:t>
      </w:r>
      <w:r w:rsidR="00896E2A" w:rsidRPr="00867BA3">
        <w:rPr>
          <w:lang w:val="es-CO"/>
        </w:rPr>
        <w:t>tipoDerechoDePeticion</w:t>
      </w:r>
      <w:r w:rsidR="00896E2A">
        <w:rPr>
          <w:lang w:val="es-CO"/>
        </w:rPr>
        <w:t>Consulta}dar respuesta a la consulta formulada</w:t>
      </w:r>
      <w:r w:rsidR="003C3014">
        <w:rPr>
          <w:lang w:val="es-CO"/>
        </w:rPr>
        <w:t>: {</w:t>
      </w:r>
      <w:proofErr w:type="spellStart"/>
      <w:r w:rsidR="003C3014" w:rsidRPr="003C3014">
        <w:rPr>
          <w:lang w:val="es-CO"/>
        </w:rPr>
        <w:t>contenidoRespuestaDerechoPeticionTEXTO</w:t>
      </w:r>
      <w:proofErr w:type="spellEnd"/>
      <w:r w:rsidR="003C3014">
        <w:rPr>
          <w:lang w:val="es-CO"/>
        </w:rPr>
        <w:t>}</w:t>
      </w:r>
      <w:r w:rsidR="00896E2A">
        <w:rPr>
          <w:lang w:val="es-CO"/>
        </w:rPr>
        <w:t xml:space="preserve"> {/</w:t>
      </w:r>
      <w:proofErr w:type="spellStart"/>
      <w:r w:rsidR="00896E2A" w:rsidRPr="00867BA3">
        <w:rPr>
          <w:lang w:val="es-CO"/>
        </w:rPr>
        <w:t>tipoDerechoDePeticion</w:t>
      </w:r>
      <w:r w:rsidR="00896E2A">
        <w:rPr>
          <w:lang w:val="es-CO"/>
        </w:rPr>
        <w:t>Consulta</w:t>
      </w:r>
      <w:proofErr w:type="spellEnd"/>
      <w:r w:rsidR="00896E2A">
        <w:rPr>
          <w:lang w:val="es-CO"/>
        </w:rPr>
        <w:t>}</w:t>
      </w:r>
    </w:p>
    <w:p w14:paraId="6621AFBA" w14:textId="77777777" w:rsidR="008E38D6" w:rsidRPr="00216FE8" w:rsidRDefault="00216FE8">
      <w:pPr>
        <w:jc w:val="center"/>
        <w:rPr>
          <w:lang w:val="es-CO"/>
        </w:rPr>
      </w:pPr>
      <w:r w:rsidRPr="00216FE8">
        <w:rPr>
          <w:b/>
          <w:lang w:val="es-CO"/>
        </w:rPr>
        <w:t>ANEXOS</w:t>
      </w:r>
    </w:p>
    <w:p w14:paraId="415D2B3E" w14:textId="250B3A8F" w:rsidR="00652B80" w:rsidRDefault="00652B80">
      <w:pPr>
        <w:jc w:val="both"/>
        <w:rPr>
          <w:lang w:val="es-CO"/>
        </w:rPr>
      </w:pPr>
      <w:r>
        <w:rPr>
          <w:lang w:val="es-CO"/>
        </w:rPr>
        <w:t>{#!actuaApoderado}</w:t>
      </w:r>
    </w:p>
    <w:p w14:paraId="53D81E32" w14:textId="3D958C82" w:rsidR="00652B80" w:rsidRDefault="00216FE8" w:rsidP="00652B80">
      <w:pPr>
        <w:pStyle w:val="Prrafodelista"/>
        <w:numPr>
          <w:ilvl w:val="0"/>
          <w:numId w:val="14"/>
        </w:numPr>
        <w:jc w:val="both"/>
        <w:rPr>
          <w:lang w:val="es-CO"/>
        </w:rPr>
      </w:pPr>
      <w:r w:rsidRPr="00652B80">
        <w:rPr>
          <w:lang w:val="es-CO"/>
        </w:rPr>
        <w:t xml:space="preserve">Copia de mi </w:t>
      </w:r>
      <w:r w:rsidR="006D59C2" w:rsidRPr="00652B80">
        <w:rPr>
          <w:lang w:val="es-CO"/>
        </w:rPr>
        <w:t>{</w:t>
      </w:r>
      <w:proofErr w:type="spellStart"/>
      <w:r w:rsidR="006D59C2" w:rsidRPr="00652B80">
        <w:rPr>
          <w:lang w:val="es-CO"/>
        </w:rPr>
        <w:t>tipoDocumentoAccionante</w:t>
      </w:r>
      <w:proofErr w:type="spellEnd"/>
      <w:r w:rsidR="006D59C2" w:rsidRPr="00652B80">
        <w:rPr>
          <w:lang w:val="es-CO"/>
        </w:rPr>
        <w:t>}</w:t>
      </w:r>
      <w:r w:rsidR="00C75478">
        <w:rPr>
          <w:lang w:val="es-CO"/>
        </w:rPr>
        <w:t>.</w:t>
      </w:r>
    </w:p>
    <w:p w14:paraId="2436E77E" w14:textId="52F20A30" w:rsidR="008E38D6" w:rsidRDefault="00216FE8" w:rsidP="00652B80">
      <w:pPr>
        <w:pStyle w:val="Prrafodelista"/>
        <w:numPr>
          <w:ilvl w:val="0"/>
          <w:numId w:val="14"/>
        </w:numPr>
        <w:jc w:val="both"/>
        <w:rPr>
          <w:lang w:val="es-CO"/>
        </w:rPr>
      </w:pPr>
      <w:r w:rsidRPr="00652B80">
        <w:rPr>
          <w:lang w:val="es-CO"/>
        </w:rPr>
        <w:t>Derecho de petición radicado ante {</w:t>
      </w:r>
      <w:proofErr w:type="spellStart"/>
      <w:r w:rsidRPr="00652B80">
        <w:rPr>
          <w:lang w:val="es-CO"/>
        </w:rPr>
        <w:t>nombredemandado</w:t>
      </w:r>
      <w:proofErr w:type="spellEnd"/>
      <w:r w:rsidRPr="00652B80">
        <w:rPr>
          <w:lang w:val="es-CO"/>
        </w:rPr>
        <w:t>} el día {</w:t>
      </w:r>
      <w:proofErr w:type="spellStart"/>
      <w:r w:rsidR="009B3471" w:rsidRPr="009B3471">
        <w:rPr>
          <w:lang w:val="es-CO"/>
        </w:rPr>
        <w:t>fechaRadicacionDerechoPeticion</w:t>
      </w:r>
      <w:proofErr w:type="spellEnd"/>
      <w:r w:rsidRPr="00652B80">
        <w:rPr>
          <w:lang w:val="es-CO"/>
        </w:rPr>
        <w:t>}.</w:t>
      </w:r>
    </w:p>
    <w:p w14:paraId="2F86F1B1" w14:textId="2EDD052A" w:rsidR="00652B80" w:rsidRDefault="00652B80" w:rsidP="00652B80">
      <w:pPr>
        <w:jc w:val="both"/>
        <w:rPr>
          <w:lang w:val="es-CO"/>
        </w:rPr>
      </w:pPr>
      <w:r>
        <w:rPr>
          <w:lang w:val="es-CO"/>
        </w:rPr>
        <w:t>{/</w:t>
      </w:r>
      <w:r w:rsidR="004344BB">
        <w:rPr>
          <w:lang w:val="es-CO"/>
        </w:rPr>
        <w:t>!</w:t>
      </w:r>
      <w:proofErr w:type="spellStart"/>
      <w:r w:rsidR="004344BB">
        <w:rPr>
          <w:lang w:val="es-CO"/>
        </w:rPr>
        <w:t>actuaApoderado</w:t>
      </w:r>
      <w:proofErr w:type="spellEnd"/>
      <w:r>
        <w:rPr>
          <w:lang w:val="es-CO"/>
        </w:rPr>
        <w:t>}</w:t>
      </w:r>
    </w:p>
    <w:p w14:paraId="0C8E6308" w14:textId="5D4C0023" w:rsidR="004344BB" w:rsidRDefault="004344BB" w:rsidP="004344BB">
      <w:pPr>
        <w:jc w:val="both"/>
        <w:rPr>
          <w:lang w:val="es-CO"/>
        </w:rPr>
      </w:pPr>
      <w:r>
        <w:rPr>
          <w:lang w:val="es-CO"/>
        </w:rPr>
        <w:t>{#actuaApoderado}</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conferido</w:t>
      </w:r>
      <w:r>
        <w:rPr>
          <w:lang w:val="es-CO"/>
        </w:rPr>
        <w:t xml:space="preserve"> por {</w:t>
      </w:r>
      <w:proofErr w:type="spellStart"/>
      <w:r>
        <w:rPr>
          <w:lang w:val="es-CO"/>
        </w:rPr>
        <w:t>nombredemandante</w:t>
      </w:r>
      <w:proofErr w:type="spellEnd"/>
      <w:r>
        <w:rPr>
          <w:lang w:val="es-CO"/>
        </w:rPr>
        <w:t>}</w:t>
      </w:r>
      <w:r w:rsidR="00442E28">
        <w:rPr>
          <w:lang w:val="es-CO"/>
        </w:rPr>
        <w:t>.</w:t>
      </w:r>
    </w:p>
    <w:p w14:paraId="54F88F40" w14:textId="3E176F93" w:rsidR="004344BB" w:rsidRDefault="004344BB" w:rsidP="004344BB">
      <w:pPr>
        <w:pStyle w:val="Prrafodelista"/>
        <w:numPr>
          <w:ilvl w:val="0"/>
          <w:numId w:val="15"/>
        </w:numPr>
        <w:jc w:val="both"/>
        <w:rPr>
          <w:lang w:val="es-CO"/>
        </w:rPr>
      </w:pPr>
      <w:r w:rsidRPr="00652B80">
        <w:rPr>
          <w:lang w:val="es-CO"/>
        </w:rPr>
        <w:t>Derecho de petición radicado ante {</w:t>
      </w:r>
      <w:proofErr w:type="spellStart"/>
      <w:r w:rsidRPr="00652B80">
        <w:rPr>
          <w:lang w:val="es-CO"/>
        </w:rPr>
        <w:t>nombredemandado</w:t>
      </w:r>
      <w:proofErr w:type="spellEnd"/>
      <w:r w:rsidRPr="00652B80">
        <w:rPr>
          <w:lang w:val="es-CO"/>
        </w:rPr>
        <w:t>} el día {</w:t>
      </w:r>
      <w:proofErr w:type="spellStart"/>
      <w:r w:rsidR="009B3471" w:rsidRPr="009B3471">
        <w:rPr>
          <w:lang w:val="es-CO"/>
        </w:rPr>
        <w:t>fechaRadicacionDerechoPeticion</w:t>
      </w:r>
      <w:proofErr w:type="spellEnd"/>
      <w:r w:rsidRPr="00652B80">
        <w:rPr>
          <w:lang w:val="es-CO"/>
        </w:rPr>
        <w:t>}.</w:t>
      </w:r>
    </w:p>
    <w:p w14:paraId="012BE8CB" w14:textId="42C660F9" w:rsidR="004344BB" w:rsidRPr="00652B80" w:rsidRDefault="004344BB" w:rsidP="00652B80">
      <w:pPr>
        <w:jc w:val="both"/>
        <w:rPr>
          <w:lang w:val="es-CO"/>
        </w:rPr>
      </w:pPr>
      <w:r>
        <w:rPr>
          <w:lang w:val="es-CO"/>
        </w:rPr>
        <w:t>{/</w:t>
      </w:r>
      <w:proofErr w:type="spellStart"/>
      <w:r>
        <w:rPr>
          <w:lang w:val="es-CO"/>
        </w:rPr>
        <w:t>actuaApoderado</w:t>
      </w:r>
      <w:proofErr w:type="spellEnd"/>
      <w:r>
        <w:rPr>
          <w:lang w:val="es-CO"/>
        </w:rPr>
        <w:t>}</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La parte demandante recibirá notificaciones en la dirección: {</w:t>
      </w:r>
      <w:proofErr w:type="spellStart"/>
      <w:r w:rsidR="00F10498" w:rsidRPr="00F10498">
        <w:rPr>
          <w:lang w:val="es-CO"/>
        </w:rPr>
        <w:t>direccionAccionante</w:t>
      </w:r>
      <w:proofErr w:type="spellEnd"/>
      <w:r w:rsidRPr="00216FE8">
        <w:rPr>
          <w:lang w:val="es-CO"/>
        </w:rPr>
        <w:t>}</w:t>
      </w:r>
      <w:r w:rsidR="00F10498">
        <w:rPr>
          <w:lang w:val="es-CO"/>
        </w:rPr>
        <w:t xml:space="preserve"> y en {</w:t>
      </w:r>
      <w:proofErr w:type="spellStart"/>
      <w:r w:rsidR="00F10498" w:rsidRPr="00F10498">
        <w:rPr>
          <w:lang w:val="es-CO"/>
        </w:rPr>
        <w:t>correoAccionante</w:t>
      </w:r>
      <w:proofErr w:type="spellEnd"/>
      <w:r w:rsidR="00F10498">
        <w:rPr>
          <w:lang w:val="es-CO"/>
        </w:rPr>
        <w:t>}</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w:t>
      </w:r>
      <w:proofErr w:type="spellStart"/>
      <w:r w:rsidR="00F10498" w:rsidRPr="00F10498">
        <w:rPr>
          <w:lang w:val="es-CO"/>
        </w:rPr>
        <w:t>direccionAcciona</w:t>
      </w:r>
      <w:r w:rsidR="00F10498">
        <w:rPr>
          <w:lang w:val="es-CO"/>
        </w:rPr>
        <w:t>do</w:t>
      </w:r>
      <w:proofErr w:type="spellEnd"/>
      <w:r w:rsidR="00F10498" w:rsidRPr="00216FE8">
        <w:rPr>
          <w:lang w:val="es-CO"/>
        </w:rPr>
        <w:t>}</w:t>
      </w:r>
      <w:r w:rsidR="00F10498">
        <w:rPr>
          <w:lang w:val="es-CO"/>
        </w:rPr>
        <w:t xml:space="preserve"> y en {</w:t>
      </w:r>
      <w:proofErr w:type="spellStart"/>
      <w:r w:rsidR="00F10498" w:rsidRPr="00F10498">
        <w:rPr>
          <w:lang w:val="es-CO"/>
        </w:rPr>
        <w:t>correoAcciona</w:t>
      </w:r>
      <w:r w:rsidR="00F10498">
        <w:rPr>
          <w:lang w:val="es-CO"/>
        </w:rPr>
        <w:t>do</w:t>
      </w:r>
      <w:proofErr w:type="spellEnd"/>
      <w:r w:rsidR="00F10498">
        <w:rPr>
          <w:lang w:val="es-CO"/>
        </w:rPr>
        <w:t>}</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w:t>
      </w:r>
      <w:proofErr w:type="spellStart"/>
      <w:r w:rsidR="00216FE8" w:rsidRPr="00EB3743">
        <w:rPr>
          <w:lang w:val="es-CO"/>
        </w:rPr>
        <w:t>nombredemandante</w:t>
      </w:r>
      <w:proofErr w:type="spellEnd"/>
      <w:r w:rsidR="00216FE8" w:rsidRPr="00EB3743">
        <w:rPr>
          <w:lang w:val="es-CO"/>
        </w:rPr>
        <w:t>}</w:t>
      </w:r>
    </w:p>
    <w:p w14:paraId="4DD11164" w14:textId="11080F28" w:rsidR="008E38D6" w:rsidRPr="00EB3743" w:rsidRDefault="00EB3743">
      <w:pPr>
        <w:rPr>
          <w:lang w:val="es-CO"/>
        </w:rPr>
      </w:pPr>
      <w:r w:rsidRPr="00EB3743">
        <w:rPr>
          <w:lang w:val="es-CO"/>
        </w:rPr>
        <w:t>{</w:t>
      </w:r>
      <w:proofErr w:type="spellStart"/>
      <w:r w:rsidRPr="004213F8">
        <w:rPr>
          <w:lang w:val="es-CO"/>
        </w:rPr>
        <w:t>tipoDocumentoAccionante</w:t>
      </w:r>
      <w:proofErr w:type="spellEnd"/>
      <w:r w:rsidR="00216FE8" w:rsidRPr="00EB3743">
        <w:rPr>
          <w:lang w:val="es-CO"/>
        </w:rPr>
        <w:t>}</w:t>
      </w:r>
      <w:r>
        <w:rPr>
          <w:lang w:val="es-CO"/>
        </w:rPr>
        <w:t>: {</w:t>
      </w:r>
      <w:proofErr w:type="spellStart"/>
      <w:r w:rsidRPr="00216FE8">
        <w:rPr>
          <w:lang w:val="es-CO"/>
        </w:rPr>
        <w:t>cedulademandante</w:t>
      </w:r>
      <w:proofErr w:type="spellEnd"/>
      <w:r>
        <w:rPr>
          <w:lang w:val="es-CO"/>
        </w:rPr>
        <w:t>}</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C301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76308"/>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DD40F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896">
      <w:bodyDiv w:val="1"/>
      <w:marLeft w:val="0"/>
      <w:marRight w:val="0"/>
      <w:marTop w:val="0"/>
      <w:marBottom w:val="0"/>
      <w:divBdr>
        <w:top w:val="none" w:sz="0" w:space="0" w:color="auto"/>
        <w:left w:val="none" w:sz="0" w:space="0" w:color="auto"/>
        <w:bottom w:val="none" w:sz="0" w:space="0" w:color="auto"/>
        <w:right w:val="none" w:sz="0" w:space="0" w:color="auto"/>
      </w:divBdr>
      <w:divsChild>
        <w:div w:id="1234270293">
          <w:marLeft w:val="0"/>
          <w:marRight w:val="0"/>
          <w:marTop w:val="0"/>
          <w:marBottom w:val="0"/>
          <w:divBdr>
            <w:top w:val="none" w:sz="0" w:space="0" w:color="auto"/>
            <w:left w:val="none" w:sz="0" w:space="0" w:color="auto"/>
            <w:bottom w:val="none" w:sz="0" w:space="0" w:color="auto"/>
            <w:right w:val="none" w:sz="0" w:space="0" w:color="auto"/>
          </w:divBdr>
          <w:divsChild>
            <w:div w:id="951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10">
      <w:bodyDiv w:val="1"/>
      <w:marLeft w:val="0"/>
      <w:marRight w:val="0"/>
      <w:marTop w:val="0"/>
      <w:marBottom w:val="0"/>
      <w:divBdr>
        <w:top w:val="none" w:sz="0" w:space="0" w:color="auto"/>
        <w:left w:val="none" w:sz="0" w:space="0" w:color="auto"/>
        <w:bottom w:val="none" w:sz="0" w:space="0" w:color="auto"/>
        <w:right w:val="none" w:sz="0" w:space="0" w:color="auto"/>
      </w:divBdr>
      <w:divsChild>
        <w:div w:id="1155415782">
          <w:marLeft w:val="0"/>
          <w:marRight w:val="0"/>
          <w:marTop w:val="0"/>
          <w:marBottom w:val="0"/>
          <w:divBdr>
            <w:top w:val="none" w:sz="0" w:space="0" w:color="auto"/>
            <w:left w:val="none" w:sz="0" w:space="0" w:color="auto"/>
            <w:bottom w:val="none" w:sz="0" w:space="0" w:color="auto"/>
            <w:right w:val="none" w:sz="0" w:space="0" w:color="auto"/>
          </w:divBdr>
          <w:divsChild>
            <w:div w:id="1191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037">
      <w:bodyDiv w:val="1"/>
      <w:marLeft w:val="0"/>
      <w:marRight w:val="0"/>
      <w:marTop w:val="0"/>
      <w:marBottom w:val="0"/>
      <w:divBdr>
        <w:top w:val="none" w:sz="0" w:space="0" w:color="auto"/>
        <w:left w:val="none" w:sz="0" w:space="0" w:color="auto"/>
        <w:bottom w:val="none" w:sz="0" w:space="0" w:color="auto"/>
        <w:right w:val="none" w:sz="0" w:space="0" w:color="auto"/>
      </w:divBdr>
      <w:divsChild>
        <w:div w:id="1488129708">
          <w:marLeft w:val="0"/>
          <w:marRight w:val="0"/>
          <w:marTop w:val="0"/>
          <w:marBottom w:val="0"/>
          <w:divBdr>
            <w:top w:val="none" w:sz="0" w:space="0" w:color="auto"/>
            <w:left w:val="none" w:sz="0" w:space="0" w:color="auto"/>
            <w:bottom w:val="none" w:sz="0" w:space="0" w:color="auto"/>
            <w:right w:val="none" w:sz="0" w:space="0" w:color="auto"/>
          </w:divBdr>
          <w:divsChild>
            <w:div w:id="11125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462">
      <w:bodyDiv w:val="1"/>
      <w:marLeft w:val="0"/>
      <w:marRight w:val="0"/>
      <w:marTop w:val="0"/>
      <w:marBottom w:val="0"/>
      <w:divBdr>
        <w:top w:val="none" w:sz="0" w:space="0" w:color="auto"/>
        <w:left w:val="none" w:sz="0" w:space="0" w:color="auto"/>
        <w:bottom w:val="none" w:sz="0" w:space="0" w:color="auto"/>
        <w:right w:val="none" w:sz="0" w:space="0" w:color="auto"/>
      </w:divBdr>
      <w:divsChild>
        <w:div w:id="1049648451">
          <w:marLeft w:val="0"/>
          <w:marRight w:val="0"/>
          <w:marTop w:val="0"/>
          <w:marBottom w:val="0"/>
          <w:divBdr>
            <w:top w:val="none" w:sz="0" w:space="0" w:color="auto"/>
            <w:left w:val="none" w:sz="0" w:space="0" w:color="auto"/>
            <w:bottom w:val="none" w:sz="0" w:space="0" w:color="auto"/>
            <w:right w:val="none" w:sz="0" w:space="0" w:color="auto"/>
          </w:divBdr>
          <w:divsChild>
            <w:div w:id="19149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4938">
      <w:bodyDiv w:val="1"/>
      <w:marLeft w:val="0"/>
      <w:marRight w:val="0"/>
      <w:marTop w:val="0"/>
      <w:marBottom w:val="0"/>
      <w:divBdr>
        <w:top w:val="none" w:sz="0" w:space="0" w:color="auto"/>
        <w:left w:val="none" w:sz="0" w:space="0" w:color="auto"/>
        <w:bottom w:val="none" w:sz="0" w:space="0" w:color="auto"/>
        <w:right w:val="none" w:sz="0" w:space="0" w:color="auto"/>
      </w:divBdr>
      <w:divsChild>
        <w:div w:id="1823309305">
          <w:marLeft w:val="0"/>
          <w:marRight w:val="0"/>
          <w:marTop w:val="0"/>
          <w:marBottom w:val="0"/>
          <w:divBdr>
            <w:top w:val="none" w:sz="0" w:space="0" w:color="auto"/>
            <w:left w:val="none" w:sz="0" w:space="0" w:color="auto"/>
            <w:bottom w:val="none" w:sz="0" w:space="0" w:color="auto"/>
            <w:right w:val="none" w:sz="0" w:space="0" w:color="auto"/>
          </w:divBdr>
          <w:divsChild>
            <w:div w:id="3799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25</cp:revision>
  <dcterms:created xsi:type="dcterms:W3CDTF">2022-09-28T15:23:00Z</dcterms:created>
  <dcterms:modified xsi:type="dcterms:W3CDTF">2022-09-28T21:35:00Z</dcterms:modified>
  <cp:category/>
</cp:coreProperties>
</file>