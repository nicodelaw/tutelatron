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C5D4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JUEZ(A) de __________</w:t>
      </w:r>
      <w:proofErr w:type="spellStart"/>
      <w:r w:rsidRPr="00216FE8">
        <w:rPr>
          <w:b/>
          <w:lang w:val="es-CO"/>
        </w:rPr>
        <w:t/>
      </w:r>
      <w:proofErr w:type="spellEnd"/>
      <w:r w:rsidRPr="00216FE8">
        <w:rPr>
          <w:b/>
          <w:lang w:val="es-CO"/>
        </w:rPr>
        <w:t xml:space="preserve"> (REPARTO)</w:t>
      </w:r>
    </w:p>
    <w:p w14:paraId="1CE4124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E.    S.    D.</w:t>
      </w:r>
    </w:p>
    <w:p w14:paraId="749D4950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Accionante: </w:t>
      </w:r>
      <w:r w:rsidRPr="00216FE8">
        <w:rPr>
          <w:lang w:val="es-CO"/>
        </w:rPr>
        <w:t xml:space="preserve">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1126C03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Accionado: </w:t>
      </w:r>
      <w:r w:rsidRPr="00216FE8">
        <w:rPr>
          <w:lang w:val="es-CO"/>
        </w:rPr>
        <w:t xml:space="preserve">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4AC682EF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Referencia: </w:t>
      </w:r>
      <w:r w:rsidRPr="00216FE8">
        <w:rPr>
          <w:lang w:val="es-CO"/>
        </w:rPr>
        <w:t>Acción de tutela por violación al derecho de petición</w:t>
      </w:r>
    </w:p>
    <w:p w14:paraId="3C99EE7B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85EAE7C" w14:textId="5269E898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  <w:r w:rsidRPr="00216FE8">
        <w:rPr>
          <w:lang w:val="es-CO"/>
        </w:rPr>
        <w:t xml:space="preserve">, identificado con cédula de ciudadanía número ______________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domiciliado en la ciudad de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actuando en nombre propio, formulo acción de tutela (artículo 86 Constitución Política) para la protección de mi derecho fundamental de pe</w:t>
      </w:r>
      <w:r w:rsidRPr="00216FE8">
        <w:rPr>
          <w:lang w:val="es-CO"/>
        </w:rPr>
        <w:t xml:space="preserve">tición (artículo 23 Constitución Política), en contra de: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representado legalmente por </w:t>
      </w:r>
      <w:r>
        <w:rPr>
          <w:lang w:val="es-CO"/>
        </w:rPr>
        <w:t xml:space="preserve">Juan on Juan</w:t>
      </w:r>
      <w:r w:rsidRPr="00216FE8">
        <w:rPr>
          <w:lang w:val="es-CO"/>
        </w:rPr>
        <w:t xml:space="preserve">, o quien haga sus veces, con domicilio en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con base en los siguientes hechos:</w:t>
      </w:r>
    </w:p>
    <w:p w14:paraId="6358C80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H</w:t>
      </w:r>
      <w:r w:rsidRPr="00216FE8">
        <w:rPr>
          <w:b/>
          <w:lang w:val="es-CO"/>
        </w:rPr>
        <w:t>ECHOS</w:t>
      </w:r>
    </w:p>
    <w:p w14:paraId="5FFE8D7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El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radiqué un derecho de petición de solicitud de documentos ante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8698D3" w14:textId="0F0708C3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El día </w:t>
      </w:r>
      <w:r>
        <w:rPr>
          <w:lang w:val="es-CO"/>
        </w:rPr>
        <w:t xml:space="preserve">23 de mayo</w:t>
      </w:r>
      <w:r w:rsidRPr="00216FE8">
        <w:rPr>
          <w:lang w:val="es-CO"/>
        </w:rPr>
        <w:t/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la demandada dio contestación al derecho de petición, solicitando un tiempo adicional de  días para resolver la cuestión.</w:t>
      </w:r>
    </w:p>
    <w:p w14:paraId="1DA1BB2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Transcurrido este término, la entidad emitió respuesta al derecho de petición el día .</w:t>
      </w:r>
    </w:p>
    <w:p w14:paraId="6094D1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4. La respuesta de la demandada fue incompleta toda vez que no se </w:t>
      </w:r>
      <w:r w:rsidRPr="00216FE8">
        <w:rPr>
          <w:lang w:val="es-CO"/>
        </w:rPr>
        <w:t>dio una respuesta de fondo a la pregunta formulada.</w:t>
      </w:r>
    </w:p>
    <w:p w14:paraId="4825E247" w14:textId="77777777" w:rsidR="008E38D6" w:rsidRPr="00216FE8" w:rsidRDefault="00216FE8">
      <w:pPr>
        <w:rPr>
          <w:lang w:val="es-CO"/>
        </w:rPr>
      </w:pPr>
      <w:r w:rsidRPr="00216FE8">
        <w:rPr>
          <w:lang w:val="es-CO"/>
        </w:rPr>
        <w:t xml:space="preserve"> </w:t>
      </w:r>
    </w:p>
    <w:p w14:paraId="70669AD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FUNDAMENTOS DE DERECHO</w:t>
      </w:r>
    </w:p>
    <w:p w14:paraId="2B4F8DF7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Derecho fundamental vulnerado: Derecho de petición (art. 23 CP y Ley Estatutaria 1755 de 2015)</w:t>
      </w:r>
    </w:p>
    <w:p w14:paraId="2605FE7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El artículo 23 de la Constitución señala que: </w:t>
      </w:r>
      <w:r w:rsidRPr="00216FE8">
        <w:rPr>
          <w:i/>
          <w:lang w:val="es-CO"/>
        </w:rPr>
        <w:t>Toda persona tiene derecho a presentar</w:t>
      </w:r>
      <w:r w:rsidRPr="00216FE8">
        <w:rPr>
          <w:i/>
          <w:lang w:val="es-CO"/>
        </w:rPr>
        <w:t xml:space="preserve"> peticiones respetuosas a las autoridades por motivos de interés general particular y a obtener pronta resolución. El legislador podrá reglamentar su ejercicio ante organizaciones privadas para garantizar los derechos fundamentales.</w:t>
      </w:r>
    </w:p>
    <w:p w14:paraId="4EFF1A5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lastRenderedPageBreak/>
        <w:t>El artículo 14 de la Le</w:t>
      </w:r>
      <w:r w:rsidRPr="00216FE8">
        <w:rPr>
          <w:lang w:val="es-CO"/>
        </w:rPr>
        <w:t>y 1755 de 2015 señala los términos en los que se debe dar respuesta a los derechos de petición. Así, para el caso de los derechos de petición de solicitud de documentos el término de respuesta de la petición es de 10 días.</w:t>
      </w:r>
    </w:p>
    <w:p w14:paraId="2BA2DEB7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Igualmente, señala la norma que, </w:t>
      </w:r>
      <w:r w:rsidRPr="00216FE8">
        <w:rPr>
          <w:lang w:val="es-CO"/>
        </w:rPr>
        <w:t>en caso de que se hayan solicitado documentos y la entidad no haya dado respuesta al derecho de petición, se configura silencio administrativo positivo. Por tanto, la entidad ya no podrá negarse a entregar los documentos solicitados.</w:t>
      </w:r>
    </w:p>
    <w:p w14:paraId="2246DB2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Como lo ha señalado la</w:t>
      </w:r>
      <w:r w:rsidRPr="00216FE8">
        <w:rPr>
          <w:lang w:val="es-CO"/>
        </w:rPr>
        <w:t xml:space="preserve"> Corte, el titular del derecho de petición tiene derecho, no sólo a una respuesta, sino a una respuesta efectiva, clara, de fondo y sobre todas las preguntas planteadas. </w:t>
      </w:r>
    </w:p>
    <w:p w14:paraId="13529514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palabras de la Corte: </w:t>
      </w:r>
      <w:r w:rsidRPr="00216FE8">
        <w:rPr>
          <w:i/>
          <w:lang w:val="es-CO"/>
        </w:rPr>
        <w:t xml:space="preserve">&lt;&lt;En reiterada jurisprudencia la Corte Constitucional se ha </w:t>
      </w:r>
      <w:r w:rsidRPr="00216FE8">
        <w:rPr>
          <w:i/>
          <w:lang w:val="es-CO"/>
        </w:rPr>
        <w:t>referido al derecho de petición, precisando que el contenido esencial de este derecho comprende: (i) la posibilidad efectiva de elevar, en términos respetuosos, solicitudes ante las autoridades, sin que éstas se nieguen a recibirlas o se abstengan de trami</w:t>
      </w:r>
      <w:r w:rsidRPr="00216FE8">
        <w:rPr>
          <w:i/>
          <w:lang w:val="es-CO"/>
        </w:rPr>
        <w:t>tarlas; (</w:t>
      </w:r>
      <w:proofErr w:type="spellStart"/>
      <w:r w:rsidRPr="00216FE8">
        <w:rPr>
          <w:i/>
          <w:lang w:val="es-CO"/>
        </w:rPr>
        <w:t>ii</w:t>
      </w:r>
      <w:proofErr w:type="spellEnd"/>
      <w:r w:rsidRPr="00216FE8">
        <w:rPr>
          <w:i/>
          <w:lang w:val="es-CO"/>
        </w:rPr>
        <w:t>) la respuesta oportuna, esto es, dentro de los términos establecidos en el ordenamiento jurídico, con independencia de que su sentido sea positivo o negativo; (</w:t>
      </w:r>
      <w:proofErr w:type="spellStart"/>
      <w:r w:rsidRPr="00216FE8">
        <w:rPr>
          <w:i/>
          <w:lang w:val="es-CO"/>
        </w:rPr>
        <w:t>iii</w:t>
      </w:r>
      <w:proofErr w:type="spellEnd"/>
      <w:r w:rsidRPr="00216FE8">
        <w:rPr>
          <w:i/>
          <w:lang w:val="es-CO"/>
        </w:rPr>
        <w:t>) una respuesta de fondo o contestación material, lo que implica una obligación d</w:t>
      </w:r>
      <w:r w:rsidRPr="00216FE8">
        <w:rPr>
          <w:i/>
          <w:lang w:val="es-CO"/>
        </w:rPr>
        <w:t>e la autoridad a que entre en la materia propia de la solicitud, según el ámbito de su competencia, desarrollando de manera completa todos los asuntos planteados (plena correspondencia entre la petición y la respuesta) y excluyendo fórmulas evasivas o elus</w:t>
      </w:r>
      <w:r w:rsidRPr="00216FE8">
        <w:rPr>
          <w:i/>
          <w:lang w:val="es-CO"/>
        </w:rPr>
        <w:t>ivas&gt;&gt;(T-077 de 2018).</w:t>
      </w:r>
    </w:p>
    <w:p w14:paraId="622DEA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caso en concreto, se observa que ya transcurrió el término legal sin que la demandada haya dado una respuesta adecuada o idónea, toda vez </w:t>
      </w:r>
      <w:proofErr w:type="spellStart"/>
      <w:r w:rsidRPr="00216FE8">
        <w:rPr>
          <w:lang w:val="es-CO"/>
        </w:rPr>
        <w:t>queno</w:t>
      </w:r>
      <w:proofErr w:type="spellEnd"/>
      <w:r w:rsidRPr="00216FE8">
        <w:rPr>
          <w:lang w:val="es-CO"/>
        </w:rPr>
        <w:t xml:space="preserve"> se dio una respuesta de fondo a la pregunta formulada</w:t>
      </w:r>
    </w:p>
    <w:p w14:paraId="16822AC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Procedencia de la acción </w:t>
      </w:r>
    </w:p>
    <w:p w14:paraId="1AAF9425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 xml:space="preserve">1. </w:t>
      </w:r>
      <w:r w:rsidRPr="00216FE8">
        <w:rPr>
          <w:b/>
          <w:lang w:val="es-CO"/>
        </w:rPr>
        <w:t>Requisito de subsidiariedad</w:t>
      </w:r>
    </w:p>
    <w:p w14:paraId="5CD31B58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Según la Corte Constitucional, la subsidiariedad </w:t>
      </w:r>
      <w:r w:rsidRPr="00216FE8">
        <w:rPr>
          <w:i/>
          <w:lang w:val="es-CO"/>
        </w:rPr>
        <w:t>&lt;&lt;implica que la acción de tutela solo procederá cuando el afectado no disponga de otro medio de defensa judicial, salvo que se utilice como mecanismo transitorio para evitar un p</w:t>
      </w:r>
      <w:r w:rsidRPr="00216FE8">
        <w:rPr>
          <w:i/>
          <w:lang w:val="es-CO"/>
        </w:rPr>
        <w:t>erjuicio irremediable&gt;&gt; (T-375 de 2018).</w:t>
      </w:r>
      <w:r w:rsidRPr="00216FE8">
        <w:rPr>
          <w:lang w:val="es-CO"/>
        </w:rPr>
        <w:t xml:space="preserve"> De esta manera, se busca garantizar que la acción de tutela sea una &lt;&lt;última ratio&gt;&gt; y los particulares agoten todos los recursos ordinarios, antes de acudir a ella.</w:t>
      </w:r>
    </w:p>
    <w:p w14:paraId="29CCD8E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En el caso del derecho fundamental de petición, l</w:t>
      </w:r>
      <w:r w:rsidRPr="00216FE8">
        <w:rPr>
          <w:lang w:val="es-CO"/>
        </w:rPr>
        <w:t xml:space="preserve">a Corte ha señalado que la tutela es un mecanismo idóneo para su protección, toda vez que </w:t>
      </w:r>
      <w:r w:rsidRPr="00216FE8">
        <w:rPr>
          <w:i/>
          <w:lang w:val="es-CO"/>
        </w:rPr>
        <w:t xml:space="preserve">&lt;&lt;que el ordenamiento jurídico colombiano no tiene previsto un medio de defensa judicial idóneo ni eficaz diferente de la acción de tutela, de modo que quien resulte </w:t>
      </w:r>
      <w:r w:rsidRPr="00216FE8">
        <w:rPr>
          <w:i/>
          <w:lang w:val="es-CO"/>
        </w:rPr>
        <w:t>afectado por la vulneración a este derecho fundamental no dispone de ningún mecanismo ordinario de naturaleza judicial que le permita efectivizar el mismo&gt;&gt;(T-206 de 2018).</w:t>
      </w:r>
    </w:p>
    <w:p w14:paraId="32A92EBE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2. Requisito de inmediatez</w:t>
      </w:r>
    </w:p>
    <w:p w14:paraId="1F73044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El principio de inmediatez</w:t>
      </w:r>
      <w:r w:rsidRPr="00216FE8">
        <w:rPr>
          <w:i/>
          <w:lang w:val="es-CO"/>
        </w:rPr>
        <w:t>&lt;&lt;constituye un requisito de p</w:t>
      </w:r>
      <w:r w:rsidRPr="00216FE8">
        <w:rPr>
          <w:i/>
          <w:lang w:val="es-CO"/>
        </w:rPr>
        <w:t>rocedibilidad de la acción de tutela, por lo que su interposición debe ser oportuna y razonable con relación a la ocurrencia de los hechos que originaron la afectación o amenaza de los derechos fundamentales invocados.&gt;&gt;(T-732 de 2015)</w:t>
      </w:r>
    </w:p>
    <w:p w14:paraId="1A787FD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Al respecto, se tien</w:t>
      </w:r>
      <w:r w:rsidRPr="00216FE8">
        <w:rPr>
          <w:lang w:val="es-CO"/>
        </w:rPr>
        <w:t>e que no ha transcurrido un lapso de tiempo, que se salga de lo razonable, desde la fecha en que se debió contestar el derecho de petición y la interposición de la presente acción de tutela. En todo caso, debido a que la demandada no ha dado una contestaci</w:t>
      </w:r>
      <w:r w:rsidRPr="00216FE8">
        <w:rPr>
          <w:lang w:val="es-CO"/>
        </w:rPr>
        <w:t>ón adecuada al derecho de petición, se debe entender que la violación del derecho se prolonga en el tiempo.</w:t>
      </w:r>
    </w:p>
    <w:p w14:paraId="1BCD7011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3. Legitimación en la causa por activa</w:t>
      </w:r>
    </w:p>
    <w:p w14:paraId="3350F38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Decreto 2591 de 1993, en su artículo 10, señala que </w:t>
      </w:r>
      <w:r w:rsidRPr="00216FE8">
        <w:rPr>
          <w:i/>
          <w:lang w:val="es-CO"/>
        </w:rPr>
        <w:t xml:space="preserve">&lt;&lt; La acción de tutela podrá ser ejercida, en todo momento y lugar, por cualquiera persona vulnerada o amenazada en uno de sus derechos fundamentales, </w:t>
      </w:r>
      <w:r w:rsidRPr="00216FE8">
        <w:rPr>
          <w:i/>
          <w:lang w:val="es-CO"/>
        </w:rPr>
        <w:t>quien actuará por sí misma o a través de representante&gt;&gt;.</w:t>
      </w:r>
      <w:r w:rsidRPr="00216FE8">
        <w:rPr>
          <w:lang w:val="es-CO"/>
        </w:rPr>
        <w:t xml:space="preserve">En el presente caso, esta legitimación se encuentra demostrada toda vez que soy el titular del derecho fundamental de petición, que, en este caso, fue vulnerado por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439C249D" w14:textId="77777777" w:rsidR="008E38D6" w:rsidRPr="00216FE8" w:rsidRDefault="00216FE8">
      <w:pPr>
        <w:rPr>
          <w:lang w:val="es-CO"/>
        </w:rPr>
      </w:pPr>
      <w:r w:rsidRPr="00216FE8">
        <w:rPr>
          <w:b/>
          <w:lang w:val="es-CO"/>
        </w:rPr>
        <w:t>4. Legitimación</w:t>
      </w:r>
      <w:r w:rsidRPr="00216FE8">
        <w:rPr>
          <w:b/>
          <w:lang w:val="es-CO"/>
        </w:rPr>
        <w:t xml:space="preserve"> en la causa por pasiva</w:t>
      </w:r>
    </w:p>
    <w:p w14:paraId="5835844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desarrollo del artículo 86 de la Constitución, el artículo 13 del Decreto 2591 de 1991 prescribe que </w:t>
      </w:r>
      <w:r w:rsidRPr="00216FE8">
        <w:rPr>
          <w:i/>
          <w:lang w:val="es-CO"/>
        </w:rPr>
        <w:t xml:space="preserve">&lt;&lt; La acción se dirigirá contra la autoridad pública o el representante del órgano que presuntamente violó o amenazó el derecho </w:t>
      </w:r>
      <w:r w:rsidRPr="00216FE8">
        <w:rPr>
          <w:i/>
          <w:lang w:val="es-CO"/>
        </w:rPr>
        <w:t>fundamental&gt;&gt;.</w:t>
      </w:r>
    </w:p>
    <w:p w14:paraId="1821AC69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el presente caso, fue la autoridad pública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, quien con su omisión de contestar en debida forma el derecho de petición, vulneró mi derecho fundamental consagrado en el artículo 23 CP. </w:t>
      </w:r>
    </w:p>
    <w:p w14:paraId="5EDFE639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COMPETENCIA</w:t>
      </w:r>
    </w:p>
    <w:p w14:paraId="4E900DB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Es usted competente, seño</w:t>
      </w:r>
      <w:r w:rsidRPr="00216FE8">
        <w:rPr>
          <w:lang w:val="es-CO"/>
        </w:rPr>
        <w:t xml:space="preserve">r Juez, para conocer de la presente acción de tutela por la naturaleza de los </w:t>
      </w:r>
      <w:proofErr w:type="spellStart"/>
      <w:r w:rsidRPr="00216FE8">
        <w:rPr>
          <w:lang w:val="es-CO"/>
        </w:rPr>
        <w:t>hehos</w:t>
      </w:r>
      <w:proofErr w:type="spellEnd"/>
      <w:r w:rsidRPr="00216FE8">
        <w:rPr>
          <w:lang w:val="es-CO"/>
        </w:rPr>
        <w:t>, por tener jurisdicción constitucional y de conformidad con los artículos 37 y ss. del Decreto 2591 de 1991, &lt;&lt;por el cual se reglamenta la acción de tutela&gt;&gt;.</w:t>
      </w:r>
    </w:p>
    <w:p w14:paraId="076C2797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PETICIÓN</w:t>
      </w:r>
    </w:p>
    <w:p w14:paraId="5B377F1B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En </w:t>
      </w:r>
      <w:r w:rsidRPr="00216FE8">
        <w:rPr>
          <w:lang w:val="es-CO"/>
        </w:rPr>
        <w:t>razón de lo expuesto, se solicita:</w:t>
      </w:r>
    </w:p>
    <w:p w14:paraId="7B1411EF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1. Que se declare que con el actuar de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se vulneró mi derecho fundamental de petición.</w:t>
      </w:r>
    </w:p>
    <w:p w14:paraId="4C0109F1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Que se ordene a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</w:t>
      </w:r>
      <w:proofErr w:type="spellStart"/>
      <w:r w:rsidRPr="00216FE8">
        <w:rPr>
          <w:lang w:val="es-CO"/>
        </w:rPr>
        <w:t>garantiar</w:t>
      </w:r>
      <w:proofErr w:type="spellEnd"/>
      <w:r w:rsidRPr="00216FE8">
        <w:rPr>
          <w:lang w:val="es-CO"/>
        </w:rPr>
        <w:t xml:space="preserve"> mi derecho fundamental de petición.</w:t>
      </w:r>
    </w:p>
    <w:p w14:paraId="5EE72FCD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3. Que se ordene a ____________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dar una respuesta clara, de fondo y sin respuestas evasivas al derecho de petición radicado el día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 </w:t>
      </w:r>
    </w:p>
    <w:p w14:paraId="6621AFBA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ANEXOS</w:t>
      </w:r>
    </w:p>
    <w:p w14:paraId="355F4DC2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1. Copia de mi cédula de ciudadanía</w:t>
      </w:r>
    </w:p>
    <w:p w14:paraId="2436E77E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2. Derecho de petición radicado ante 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 el día _____________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 xml:space="preserve">.</w:t>
      </w:r>
    </w:p>
    <w:p w14:paraId="695B8258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JURAMENTO</w:t>
      </w:r>
    </w:p>
    <w:p w14:paraId="76A4654C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>Bajo  la  gravedad del  juramento  me  permito  manifestarle  que  por  los  mismos  hechos  y derechos no he presentado acción de tutela ante ningún otro despacho judicial.</w:t>
      </w:r>
    </w:p>
    <w:p w14:paraId="1BCF1411" w14:textId="77777777" w:rsidR="008E38D6" w:rsidRPr="00216FE8" w:rsidRDefault="00216FE8">
      <w:pPr>
        <w:jc w:val="center"/>
        <w:rPr>
          <w:lang w:val="es-CO"/>
        </w:rPr>
      </w:pPr>
      <w:r w:rsidRPr="00216FE8">
        <w:rPr>
          <w:b/>
          <w:lang w:val="es-CO"/>
        </w:rPr>
        <w:t>NOTIFICACIONES</w:t>
      </w:r>
    </w:p>
    <w:p w14:paraId="7241829A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demandante recibirá notificaciones en la dirección: undefined</w:t>
      </w:r>
      <w:proofErr w:type="spellStart"/>
      <w:r w:rsidRPr="00216FE8">
        <w:rPr>
          <w:lang w:val="es-CO"/>
        </w:rPr>
        <w:t/>
      </w:r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63C3126" w14:textId="77777777" w:rsidR="008E38D6" w:rsidRPr="00216FE8" w:rsidRDefault="00216FE8">
      <w:pPr>
        <w:jc w:val="both"/>
        <w:rPr>
          <w:lang w:val="es-CO"/>
        </w:rPr>
      </w:pPr>
      <w:r w:rsidRPr="00216FE8">
        <w:rPr>
          <w:lang w:val="es-CO"/>
        </w:rPr>
        <w:t xml:space="preserve">La parte demandada recibirá notificaciones en la dirección: undefined</w:t>
      </w:r>
      <w:proofErr w:type="spellStart"/>
      <w:r w:rsidRPr="00216FE8">
        <w:rPr>
          <w:lang w:val="es-CO"/>
        </w:rPr>
        <w:t/>
      </w:r>
      <w:proofErr w:type="spellEnd"/>
      <w:r w:rsidRPr="00216FE8">
        <w:rPr>
          <w:lang w:val="es-CO"/>
        </w:rPr>
        <w:t/>
      </w:r>
    </w:p>
    <w:p w14:paraId="5E366B86" w14:textId="77777777" w:rsidR="008E38D6" w:rsidRDefault="00216FE8">
      <w:proofErr w:type="spellStart"/>
      <w:r>
        <w:t>Atentamente</w:t>
      </w:r>
      <w:proofErr w:type="spellEnd"/>
      <w:r>
        <w:t>,</w:t>
      </w:r>
    </w:p>
    <w:p w14:paraId="68C7E305" w14:textId="77777777" w:rsidR="008E38D6" w:rsidRDefault="008E38D6"/>
    <w:p w14:paraId="575D33DF" w14:textId="77777777" w:rsidR="008E38D6" w:rsidRDefault="00216FE8">
      <w:r>
        <w:t>_______________________________</w:t>
      </w:r>
    </w:p>
    <w:p w14:paraId="2D9BD1EC" w14:textId="77777777" w:rsidR="008E38D6" w:rsidRDefault="00216FE8">
      <w:r>
        <w:t xml:space="preserve">____________</w:t>
      </w:r>
    </w:p>
    <w:p w14:paraId="4DD11164" w14:textId="77777777" w:rsidR="008E38D6" w:rsidRDefault="00216FE8">
      <w:r>
        <w:t xml:space="preserve">______________</w:t>
      </w:r>
    </w:p>
    <w:sectPr w:rsidR="008E38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692957">
    <w:abstractNumId w:val="8"/>
  </w:num>
  <w:num w:numId="2" w16cid:durableId="244848504">
    <w:abstractNumId w:val="6"/>
  </w:num>
  <w:num w:numId="3" w16cid:durableId="329720595">
    <w:abstractNumId w:val="5"/>
  </w:num>
  <w:num w:numId="4" w16cid:durableId="1181776071">
    <w:abstractNumId w:val="4"/>
  </w:num>
  <w:num w:numId="5" w16cid:durableId="1720545753">
    <w:abstractNumId w:val="7"/>
  </w:num>
  <w:num w:numId="6" w16cid:durableId="1368021007">
    <w:abstractNumId w:val="3"/>
  </w:num>
  <w:num w:numId="7" w16cid:durableId="452140847">
    <w:abstractNumId w:val="2"/>
  </w:num>
  <w:num w:numId="8" w16cid:durableId="127865478">
    <w:abstractNumId w:val="1"/>
  </w:num>
  <w:num w:numId="9" w16cid:durableId="145694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FE8"/>
    <w:rsid w:val="0029639D"/>
    <w:rsid w:val="00326F90"/>
    <w:rsid w:val="008E38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DE748"/>
  <w14:defaultImageDpi w14:val="300"/>
  <w15:docId w15:val="{CCC4A6B6-A39C-4695-9150-750EB1E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TRT</cp:lastModifiedBy>
  <cp:revision>3</cp:revision>
  <dcterms:created xsi:type="dcterms:W3CDTF">2013-12-23T23:15:00Z</dcterms:created>
  <dcterms:modified xsi:type="dcterms:W3CDTF">2022-07-01T12:35:00Z</dcterms:modified>
  <cp:category/>
</cp:coreProperties>
</file>